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Documentación Completa del Proyecto AppConsultaHogar</w:t>
      </w:r>
    </w:p>
    <w:p>
      <w:r>
        <w:br/>
      </w:r>
    </w:p>
    <w:p>
      <w:pPr>
        <w:pStyle w:val="Heading2"/>
      </w:pPr>
      <w:r>
        <w:t>Índice</w:t>
      </w:r>
    </w:p>
    <w:p>
      <w:r>
        <w:t>1. [Introducción](#introducción)</w:t>
      </w:r>
    </w:p>
    <w:p>
      <w:r>
        <w:t>2. [Estructura del Proyecto](#estructura-del-proyecto)</w:t>
      </w:r>
    </w:p>
    <w:p>
      <w:r>
        <w:t>3. [Rutas](#rutas)</w:t>
      </w:r>
    </w:p>
    <w:p>
      <w:r>
        <w:t>4. [Controladores](#controladores)</w:t>
      </w:r>
    </w:p>
    <w:p>
      <w:r>
        <w:t>5. [Modelos](#modelos)</w:t>
      </w:r>
    </w:p>
    <w:p>
      <w:r>
        <w:t>6. [Vistas](#vistas)</w:t>
      </w:r>
    </w:p>
    <w:p>
      <w:r>
        <w:t>7. [Componentes](#componentes)</w:t>
      </w:r>
    </w:p>
    <w:p>
      <w:r>
        <w:t>8. [Flujo de Datos](#flujo-de-datos)</w:t>
      </w:r>
    </w:p>
    <w:p>
      <w:r>
        <w:t>9. [Validaciones](#validaciones)</w:t>
      </w:r>
    </w:p>
    <w:p>
      <w:r>
        <w:t>10. [Base de Datos](#base-de-datos)</w:t>
      </w:r>
    </w:p>
    <w:p>
      <w:r>
        <w:t>11. [Funcionalidades Principales](#funcionalidades-principales)</w:t>
      </w:r>
    </w:p>
    <w:p>
      <w:r>
        <w:br/>
      </w:r>
    </w:p>
    <w:p>
      <w:pPr>
        <w:pStyle w:val="Heading2"/>
      </w:pPr>
      <w:r>
        <w:t>Introducción</w:t>
      </w:r>
    </w:p>
    <w:p>
      <w:r>
        <w:br/>
      </w:r>
    </w:p>
    <w:p>
      <w:r>
        <w:t>AppConsultaHogar es una aplicación web desarrollada en Laravel que permite consultar información detallada sobre hogares, integrantes y logros asociados a cada hogar. La aplicación está diseñada para facilitar el seguimiento y gestión de logros para cada integrante de un hogar registrado en el sistema.</w:t>
      </w:r>
    </w:p>
    <w:p>
      <w:r>
        <w:br/>
      </w:r>
    </w:p>
    <w:p>
      <w:r>
        <w:t>La aplicación permite buscar hogares por folio o documento, visualizar detalles del hogar, información de sus integrantes y los logros asociados a cada integrante. Además, permite generar reportes en PDF con la información del hogar.</w:t>
      </w:r>
    </w:p>
    <w:p>
      <w:r>
        <w:br/>
      </w:r>
    </w:p>
    <w:p>
      <w:pPr>
        <w:pStyle w:val="Heading2"/>
      </w:pPr>
      <w:r>
        <w:t>Estructura del Proyecto</w:t>
      </w:r>
    </w:p>
    <w:p>
      <w:r>
        <w:br/>
      </w:r>
    </w:p>
    <w:p>
      <w:r>
        <w:t>El proyecto sigue la estructura estándar de Laravel:</w:t>
      </w:r>
    </w:p>
    <w:p>
      <w:r>
        <w:br/>
      </w:r>
    </w:p>
    <w:p>
      <w:pPr>
        <w:pStyle w:val="NoSpacing"/>
      </w:pPr>
      <w:r>
        <w:rPr>
          <w:rFonts w:ascii="Courier New" w:hAnsi="Courier New"/>
        </w:rPr>
        <w:t>appConsultaHogar/</w:t>
      </w:r>
    </w:p>
    <w:p>
      <w:pPr>
        <w:pStyle w:val="NoSpacing"/>
      </w:pPr>
      <w:r>
        <w:rPr>
          <w:rFonts w:ascii="Courier New" w:hAnsi="Courier New"/>
        </w:rPr>
        <w:t>├── app/</w:t>
      </w:r>
    </w:p>
    <w:p>
      <w:pPr>
        <w:pStyle w:val="NoSpacing"/>
      </w:pPr>
      <w:r>
        <w:rPr>
          <w:rFonts w:ascii="Courier New" w:hAnsi="Courier New"/>
        </w:rPr>
        <w:t>│   ├── Http/</w:t>
      </w:r>
    </w:p>
    <w:p>
      <w:pPr>
        <w:pStyle w:val="NoSpacing"/>
      </w:pPr>
      <w:r>
        <w:rPr>
          <w:rFonts w:ascii="Courier New" w:hAnsi="Courier New"/>
        </w:rPr>
        <w:t>│   │   ├── Controllers/</w:t>
      </w:r>
    </w:p>
    <w:p>
      <w:pPr>
        <w:pStyle w:val="NoSpacing"/>
      </w:pPr>
      <w:r>
        <w:rPr>
          <w:rFonts w:ascii="Courier New" w:hAnsi="Courier New"/>
        </w:rPr>
        <w:t>│   │   │   ├── ConsultaHogarController.php</w:t>
      </w:r>
    </w:p>
    <w:p>
      <w:pPr>
        <w:pStyle w:val="NoSpacing"/>
      </w:pPr>
      <w:r>
        <w:rPr>
          <w:rFonts w:ascii="Courier New" w:hAnsi="Courier New"/>
        </w:rPr>
        <w:t>│   │   │   ├── SearchController.php</w:t>
      </w:r>
    </w:p>
    <w:p>
      <w:pPr>
        <w:pStyle w:val="NoSpacing"/>
      </w:pPr>
      <w:r>
        <w:rPr>
          <w:rFonts w:ascii="Courier New" w:hAnsi="Courier New"/>
        </w:rPr>
        <w:t>│   │   │   └── SearchMefController.php</w:t>
      </w:r>
    </w:p>
    <w:p>
      <w:pPr>
        <w:pStyle w:val="NoSpacing"/>
      </w:pPr>
      <w:r>
        <w:rPr>
          <w:rFonts w:ascii="Courier New" w:hAnsi="Courier New"/>
        </w:rPr>
        <w:t>│   ├── Models/</w:t>
      </w:r>
    </w:p>
    <w:p>
      <w:pPr>
        <w:pStyle w:val="NoSpacing"/>
      </w:pPr>
      <w:r>
        <w:rPr>
          <w:rFonts w:ascii="Courier New" w:hAnsi="Courier New"/>
        </w:rPr>
        <w:t>│   │   ├── ConsultaHogar.php</w:t>
      </w:r>
    </w:p>
    <w:p>
      <w:pPr>
        <w:pStyle w:val="NoSpacing"/>
      </w:pPr>
      <w:r>
        <w:rPr>
          <w:rFonts w:ascii="Courier New" w:hAnsi="Courier New"/>
        </w:rPr>
        <w:t>│   │   ├── Integrante.php</w:t>
      </w:r>
    </w:p>
    <w:p>
      <w:pPr>
        <w:pStyle w:val="NoSpacing"/>
      </w:pPr>
      <w:r>
        <w:rPr>
          <w:rFonts w:ascii="Courier New" w:hAnsi="Courier New"/>
        </w:rPr>
        <w:t>│   │   ├── Search.php</w:t>
      </w:r>
    </w:p>
    <w:p>
      <w:pPr>
        <w:pStyle w:val="NoSpacing"/>
      </w:pPr>
      <w:r>
        <w:rPr>
          <w:rFonts w:ascii="Courier New" w:hAnsi="Courier New"/>
        </w:rPr>
        <w:t>│   │   └── SearchMef.php</w:t>
      </w:r>
    </w:p>
    <w:p>
      <w:pPr>
        <w:pStyle w:val="NoSpacing"/>
      </w:pPr>
      <w:r>
        <w:rPr>
          <w:rFonts w:ascii="Courier New" w:hAnsi="Courier New"/>
        </w:rPr>
        <w:t>├── config/</w:t>
      </w:r>
    </w:p>
    <w:p>
      <w:pPr>
        <w:pStyle w:val="NoSpacing"/>
      </w:pPr>
      <w:r>
        <w:rPr>
          <w:rFonts w:ascii="Courier New" w:hAnsi="Courier New"/>
        </w:rPr>
        <w:t>├── database/</w:t>
      </w:r>
    </w:p>
    <w:p>
      <w:pPr>
        <w:pStyle w:val="NoSpacing"/>
      </w:pPr>
      <w:r>
        <w:rPr>
          <w:rFonts w:ascii="Courier New" w:hAnsi="Courier New"/>
        </w:rPr>
        <w:t>├── public/</w:t>
      </w:r>
    </w:p>
    <w:p>
      <w:pPr>
        <w:pStyle w:val="NoSpacing"/>
      </w:pPr>
      <w:r>
        <w:rPr>
          <w:rFonts w:ascii="Courier New" w:hAnsi="Courier New"/>
        </w:rPr>
        <w:t>├── resources/</w:t>
      </w:r>
    </w:p>
    <w:p>
      <w:pPr>
        <w:pStyle w:val="NoSpacing"/>
      </w:pPr>
      <w:r>
        <w:rPr>
          <w:rFonts w:ascii="Courier New" w:hAnsi="Courier New"/>
        </w:rPr>
        <w:t>│   ├── views/</w:t>
      </w:r>
    </w:p>
    <w:p>
      <w:pPr>
        <w:pStyle w:val="NoSpacing"/>
      </w:pPr>
      <w:r>
        <w:rPr>
          <w:rFonts w:ascii="Courier New" w:hAnsi="Courier New"/>
        </w:rPr>
        <w:t>│   │   ├── components/</w:t>
      </w:r>
    </w:p>
    <w:p>
      <w:pPr>
        <w:pStyle w:val="NoSpacing"/>
      </w:pPr>
      <w:r>
        <w:rPr>
          <w:rFonts w:ascii="Courier New" w:hAnsi="Courier New"/>
        </w:rPr>
        <w:t>│   │   │   ├── detalle-logro.blade.php</w:t>
      </w:r>
    </w:p>
    <w:p>
      <w:pPr>
        <w:pStyle w:val="NoSpacing"/>
      </w:pPr>
      <w:r>
        <w:rPr>
          <w:rFonts w:ascii="Courier New" w:hAnsi="Courier New"/>
        </w:rPr>
        <w:t>│   │   │   ├── hogar-details.blade.php</w:t>
      </w:r>
    </w:p>
    <w:p>
      <w:pPr>
        <w:pStyle w:val="NoSpacing"/>
      </w:pPr>
      <w:r>
        <w:rPr>
          <w:rFonts w:ascii="Courier New" w:hAnsi="Courier New"/>
        </w:rPr>
        <w:t>│   │   │   ├── integrantes-list.blade.php</w:t>
      </w:r>
    </w:p>
    <w:p>
      <w:pPr>
        <w:pStyle w:val="NoSpacing"/>
      </w:pPr>
      <w:r>
        <w:rPr>
          <w:rFonts w:ascii="Courier New" w:hAnsi="Courier New"/>
        </w:rPr>
        <w:t>│   │   │   ├── logros-integrante.blade.php</w:t>
      </w:r>
    </w:p>
    <w:p>
      <w:pPr>
        <w:pStyle w:val="NoSpacing"/>
      </w:pPr>
      <w:r>
        <w:rPr>
          <w:rFonts w:ascii="Courier New" w:hAnsi="Courier New"/>
        </w:rPr>
        <w:t>│   │   │   ├── logros-integrante-modal.blade.php</w:t>
      </w:r>
    </w:p>
    <w:p>
      <w:pPr>
        <w:pStyle w:val="NoSpacing"/>
      </w:pPr>
      <w:r>
        <w:rPr>
          <w:rFonts w:ascii="Courier New" w:hAnsi="Courier New"/>
        </w:rPr>
        <w:t>│   │   │   ├── logros-list.blade.php</w:t>
      </w:r>
    </w:p>
    <w:p>
      <w:pPr>
        <w:pStyle w:val="NoSpacing"/>
      </w:pPr>
      <w:r>
        <w:rPr>
          <w:rFonts w:ascii="Courier New" w:hAnsi="Courier New"/>
        </w:rPr>
        <w:t>│   │   │   └── tabla-resultados.blade.php</w:t>
      </w:r>
    </w:p>
    <w:p>
      <w:pPr>
        <w:pStyle w:val="NoSpacing"/>
      </w:pPr>
      <w:r>
        <w:rPr>
          <w:rFonts w:ascii="Courier New" w:hAnsi="Courier New"/>
        </w:rPr>
        <w:t>│   │   ├── consultaHogar.blade.php</w:t>
      </w:r>
    </w:p>
    <w:p>
      <w:pPr>
        <w:pStyle w:val="NoSpacing"/>
      </w:pPr>
      <w:r>
        <w:rPr>
          <w:rFonts w:ascii="Courier New" w:hAnsi="Courier New"/>
        </w:rPr>
        <w:t>│   │   ├── search.blade.php</w:t>
      </w:r>
    </w:p>
    <w:p>
      <w:pPr>
        <w:pStyle w:val="NoSpacing"/>
      </w:pPr>
      <w:r>
        <w:rPr>
          <w:rFonts w:ascii="Courier New" w:hAnsi="Courier New"/>
        </w:rPr>
        <w:t>│   │   └── searchMef.blade.php</w:t>
      </w:r>
    </w:p>
    <w:p>
      <w:pPr>
        <w:pStyle w:val="NoSpacing"/>
      </w:pPr>
      <w:r>
        <w:rPr>
          <w:rFonts w:ascii="Courier New" w:hAnsi="Courier New"/>
        </w:rPr>
        <w:t>├── routes/</w:t>
      </w:r>
    </w:p>
    <w:p>
      <w:pPr>
        <w:pStyle w:val="NoSpacing"/>
      </w:pPr>
      <w:r>
        <w:rPr>
          <w:rFonts w:ascii="Courier New" w:hAnsi="Courier New"/>
        </w:rPr>
        <w:t>│   ├── web.php</w:t>
      </w:r>
    </w:p>
    <w:p>
      <w:pPr>
        <w:pStyle w:val="NoSpacing"/>
      </w:pPr>
      <w:r>
        <w:rPr>
          <w:rFonts w:ascii="Courier New" w:hAnsi="Courier New"/>
        </w:rPr>
        <w:t>└── storage/</w:t>
      </w:r>
    </w:p>
    <w:p>
      <w:r>
        <w:br/>
      </w:r>
    </w:p>
    <w:p>
      <w:r>
        <w:br/>
      </w:r>
    </w:p>
    <w:p>
      <w:pPr>
        <w:pStyle w:val="Heading2"/>
      </w:pPr>
      <w:r>
        <w:t>Rutas</w:t>
      </w:r>
    </w:p>
    <w:p>
      <w:r>
        <w:br/>
      </w:r>
    </w:p>
    <w:p>
      <w:r>
        <w:t xml:space="preserve">Las rutas de la aplicación están definidas en el archivo </w:t>
      </w:r>
      <w:r>
        <w:rPr>
          <w:rFonts w:ascii="Courier New" w:hAnsi="Courier New"/>
        </w:rPr>
        <w:t>routes/web.php</w:t>
      </w:r>
      <w:r>
        <w:t xml:space="preserve"> y se organizan de la siguiente manera:</w:t>
      </w:r>
    </w:p>
    <w:p>
      <w:r>
        <w:br/>
      </w:r>
    </w:p>
    <w:p>
      <w:pPr>
        <w:pStyle w:val="Heading3"/>
      </w:pPr>
      <w:r>
        <w:t>Rutas Principales</w:t>
      </w:r>
    </w:p>
    <w:p>
      <w:r>
        <w:br/>
      </w:r>
    </w:p>
    <w:p>
      <w:pPr>
        <w:pStyle w:val="NoSpacing"/>
      </w:pPr>
      <w:r>
        <w:rPr>
          <w:rFonts w:ascii="Courier New" w:hAnsi="Courier New"/>
        </w:rPr>
        <w:t>// Ruta principal redirige a la búsqueda</w:t>
      </w:r>
    </w:p>
    <w:p>
      <w:pPr>
        <w:pStyle w:val="NoSpacing"/>
      </w:pPr>
      <w:r>
        <w:rPr>
          <w:rFonts w:ascii="Courier New" w:hAnsi="Courier New"/>
        </w:rPr>
        <w:t>Route::get('/', function () {</w:t>
      </w:r>
    </w:p>
    <w:p>
      <w:pPr>
        <w:pStyle w:val="NoSpacing"/>
      </w:pPr>
      <w:r>
        <w:rPr>
          <w:rFonts w:ascii="Courier New" w:hAnsi="Courier New"/>
        </w:rPr>
        <w:t>return redirect()-&gt;route('search');</w:t>
      </w:r>
    </w:p>
    <w:p>
      <w:pPr>
        <w:pStyle w:val="NoSpacing"/>
      </w:pPr>
      <w:r>
        <w:rPr>
          <w:rFonts w:ascii="Courier New" w:hAnsi="Courier New"/>
        </w:rPr>
        <w:t>})-&gt;name('home');</w:t>
      </w:r>
    </w:p>
    <w:p>
      <w:pPr>
        <w:pStyle w:val="NoSpacing"/>
      </w:pPr>
      <w:r>
        <w:rPr>
          <w:rFonts w:ascii="Courier New" w:hAnsi="Courier New"/>
        </w:rPr>
      </w:r>
    </w:p>
    <w:p>
      <w:pPr>
        <w:pStyle w:val="NoSpacing"/>
      </w:pPr>
      <w:r>
        <w:rPr>
          <w:rFonts w:ascii="Courier New" w:hAnsi="Courier New"/>
        </w:rPr>
        <w:t>// Rutas de búsqueda general</w:t>
      </w:r>
    </w:p>
    <w:p>
      <w:pPr>
        <w:pStyle w:val="NoSpacing"/>
      </w:pPr>
      <w:r>
        <w:rPr>
          <w:rFonts w:ascii="Courier New" w:hAnsi="Courier New"/>
        </w:rPr>
        <w:t>Route::get('/search', [SearchController::class, 'index'])-&gt;name('search');</w:t>
      </w:r>
    </w:p>
    <w:p>
      <w:pPr>
        <w:pStyle w:val="NoSpacing"/>
      </w:pPr>
      <w:r>
        <w:rPr>
          <w:rFonts w:ascii="Courier New" w:hAnsi="Courier New"/>
        </w:rPr>
        <w:t>Route::post('/search/process', [SearchController::class, 'process'])-&gt;name('search.process');</w:t>
      </w:r>
    </w:p>
    <w:p>
      <w:pPr>
        <w:pStyle w:val="NoSpacing"/>
      </w:pPr>
      <w:r>
        <w:rPr>
          <w:rFonts w:ascii="Courier New" w:hAnsi="Courier New"/>
        </w:rPr>
      </w:r>
    </w:p>
    <w:p>
      <w:pPr>
        <w:pStyle w:val="NoSpacing"/>
      </w:pPr>
      <w:r>
        <w:rPr>
          <w:rFonts w:ascii="Courier New" w:hAnsi="Courier New"/>
        </w:rPr>
        <w:t>// Rutas de búsqueda MEF</w:t>
      </w:r>
    </w:p>
    <w:p>
      <w:pPr>
        <w:pStyle w:val="NoSpacing"/>
      </w:pPr>
      <w:r>
        <w:rPr>
          <w:rFonts w:ascii="Courier New" w:hAnsi="Courier New"/>
        </w:rPr>
        <w:t>Route::get('/searchMef', [SearchMefController::class, 'index'])-&gt;name('searchMef');</w:t>
      </w:r>
    </w:p>
    <w:p>
      <w:pPr>
        <w:pStyle w:val="NoSpacing"/>
      </w:pPr>
      <w:r>
        <w:rPr>
          <w:rFonts w:ascii="Courier New" w:hAnsi="Courier New"/>
        </w:rPr>
        <w:t>Route::post('/searchMef/process', [SearchMefController::class, 'process'])-&gt;name('searchMef.process');</w:t>
      </w:r>
    </w:p>
    <w:p>
      <w:pPr>
        <w:pStyle w:val="NoSpacing"/>
      </w:pPr>
      <w:r>
        <w:rPr>
          <w:rFonts w:ascii="Courier New" w:hAnsi="Courier New"/>
        </w:rPr>
      </w:r>
    </w:p>
    <w:p>
      <w:pPr>
        <w:pStyle w:val="NoSpacing"/>
      </w:pPr>
      <w:r>
        <w:rPr>
          <w:rFonts w:ascii="Courier New" w:hAnsi="Courier New"/>
        </w:rPr>
        <w:t>// Ruta para obtener detalles de la búsqueda</w:t>
      </w:r>
    </w:p>
    <w:p>
      <w:pPr>
        <w:pStyle w:val="NoSpacing"/>
      </w:pPr>
      <w:r>
        <w:rPr>
          <w:rFonts w:ascii="Courier New" w:hAnsi="Courier New"/>
        </w:rPr>
        <w:t>Route::post('/search/details', [SearchController::class, 'getDetails'])-&gt;name('search.details');</w:t>
      </w:r>
    </w:p>
    <w:p>
      <w:r>
        <w:br/>
      </w:r>
    </w:p>
    <w:p>
      <w:r>
        <w:br/>
      </w:r>
    </w:p>
    <w:p>
      <w:pPr>
        <w:pStyle w:val="Heading3"/>
      </w:pPr>
      <w:r>
        <w:t>Rutas de Consulta de Hogar</w:t>
      </w:r>
    </w:p>
    <w:p>
      <w:r>
        <w:br/>
      </w:r>
    </w:p>
    <w:p>
      <w:pPr>
        <w:pStyle w:val="NoSpacing"/>
      </w:pPr>
      <w:r>
        <w:rPr>
          <w:rFonts w:ascii="Courier New" w:hAnsi="Courier New"/>
        </w:rPr>
        <w:t>// Rutas principales de ConsultaHogar</w:t>
      </w:r>
    </w:p>
    <w:p>
      <w:pPr>
        <w:pStyle w:val="NoSpacing"/>
      </w:pPr>
      <w:r>
        <w:rPr>
          <w:rFonts w:ascii="Courier New" w:hAnsi="Courier New"/>
        </w:rPr>
        <w:t>Route::get('/consultaHogar', [ConsultaHogarController::class, 'index'])-&gt;name('consultaHogar');</w:t>
      </w:r>
    </w:p>
    <w:p>
      <w:pPr>
        <w:pStyle w:val="NoSpacing"/>
      </w:pPr>
      <w:r>
        <w:rPr>
          <w:rFonts w:ascii="Courier New" w:hAnsi="Courier New"/>
        </w:rPr>
        <w:t>Route::post('/consultaHogar/process', [ConsultaHogarController::class, 'process'])-&gt;name('consultaHogar.process');</w:t>
      </w:r>
    </w:p>
    <w:p>
      <w:pPr>
        <w:pStyle w:val="NoSpacing"/>
      </w:pPr>
      <w:r>
        <w:rPr>
          <w:rFonts w:ascii="Courier New" w:hAnsi="Courier New"/>
        </w:rPr>
        <w:t>Route::post('/consultaHogar/details', [ConsultaHogarController::class, 'getDetails'])-&gt;name('consultaHogar.details');</w:t>
      </w:r>
    </w:p>
    <w:p>
      <w:pPr>
        <w:pStyle w:val="NoSpacing"/>
      </w:pPr>
      <w:r>
        <w:rPr>
          <w:rFonts w:ascii="Courier New" w:hAnsi="Courier New"/>
        </w:rPr>
        <w:t>Route::get('/consultaHogar/download', [ConsultaHogarController::class, 'download'])-&gt;name('consultaHogar.download');</w:t>
      </w:r>
    </w:p>
    <w:p>
      <w:pPr>
        <w:pStyle w:val="NoSpacing"/>
      </w:pPr>
      <w:r>
        <w:rPr>
          <w:rFonts w:ascii="Courier New" w:hAnsi="Courier New"/>
        </w:rPr>
        <w:t>Route::post('/consultaHogar/download-ficha', [ConsultaHogarController::class, 'downloadFicha'])-&gt;name('consultaHogar.downloadFicha');</w:t>
      </w:r>
    </w:p>
    <w:p>
      <w:r>
        <w:br/>
      </w:r>
    </w:p>
    <w:p>
      <w:r>
        <w:br/>
      </w:r>
    </w:p>
    <w:p>
      <w:pPr>
        <w:pStyle w:val="Heading3"/>
      </w:pPr>
      <w:r>
        <w:t>Rutas de Logros</w:t>
      </w:r>
    </w:p>
    <w:p>
      <w:r>
        <w:br/>
      </w:r>
    </w:p>
    <w:p>
      <w:pPr>
        <w:pStyle w:val="NoSpacing"/>
      </w:pPr>
      <w:r>
        <w:rPr>
          <w:rFonts w:ascii="Courier New" w:hAnsi="Courier New"/>
        </w:rPr>
        <w:t>// Rutas para los logros</w:t>
      </w:r>
    </w:p>
    <w:p>
      <w:pPr>
        <w:pStyle w:val="NoSpacing"/>
      </w:pPr>
      <w:r>
        <w:rPr>
          <w:rFonts w:ascii="Courier New" w:hAnsi="Courier New"/>
        </w:rPr>
        <w:t>Route::post('/consulta-hogar/logros-integrante', [ConsultaHogarController::class, 'getLogrosIntegrante'])-&gt;name('consultaHogar.logros-integrante');</w:t>
      </w:r>
    </w:p>
    <w:p>
      <w:pPr>
        <w:pStyle w:val="NoSpacing"/>
      </w:pPr>
      <w:r>
        <w:rPr>
          <w:rFonts w:ascii="Courier New" w:hAnsi="Courier New"/>
        </w:rPr>
        <w:t>Route::post('/consulta-hogar/detalle-logro', [ConsultaHogarController::class, 'getDetalleLogro'])-&gt;name('consultaHogar.detalle-logro');</w:t>
      </w:r>
    </w:p>
    <w:p>
      <w:pPr>
        <w:pStyle w:val="NoSpacing"/>
      </w:pPr>
      <w:r>
        <w:rPr>
          <w:rFonts w:ascii="Courier New" w:hAnsi="Courier New"/>
        </w:rPr>
        <w:t>Route::get('/getDimensiones', [ConsultaHogarController::class, 'getDimensiones'])-&gt;name('getDimensiones');</w:t>
      </w:r>
    </w:p>
    <w:p>
      <w:r>
        <w:br/>
      </w:r>
    </w:p>
    <w:p>
      <w:r>
        <w:br/>
      </w:r>
    </w:p>
    <w:p>
      <w:pPr>
        <w:pStyle w:val="Heading3"/>
      </w:pPr>
      <w:r>
        <w:t>Ruta de Cierre de Sesión</w:t>
      </w:r>
    </w:p>
    <w:p>
      <w:r>
        <w:br/>
      </w:r>
    </w:p>
    <w:p>
      <w:pPr>
        <w:pStyle w:val="NoSpacing"/>
      </w:pPr>
      <w:r>
        <w:rPr>
          <w:rFonts w:ascii="Courier New" w:hAnsi="Courier New"/>
        </w:rPr>
        <w:t>// Ruta de logout</w:t>
      </w:r>
    </w:p>
    <w:p>
      <w:pPr>
        <w:pStyle w:val="NoSpacing"/>
      </w:pPr>
      <w:r>
        <w:rPr>
          <w:rFonts w:ascii="Courier New" w:hAnsi="Courier New"/>
        </w:rPr>
        <w:t>Route::post('/logout', function () {</w:t>
      </w:r>
    </w:p>
    <w:p>
      <w:pPr>
        <w:pStyle w:val="NoSpacing"/>
      </w:pPr>
      <w:r>
        <w:rPr>
          <w:rFonts w:ascii="Courier New" w:hAnsi="Courier New"/>
        </w:rPr>
        <w:t>Auth::logout();</w:t>
      </w:r>
    </w:p>
    <w:p>
      <w:pPr>
        <w:pStyle w:val="NoSpacing"/>
      </w:pPr>
      <w:r>
        <w:rPr>
          <w:rFonts w:ascii="Courier New" w:hAnsi="Courier New"/>
        </w:rPr>
        <w:t>return redirect()-&gt;route('home');</w:t>
      </w:r>
    </w:p>
    <w:p>
      <w:pPr>
        <w:pStyle w:val="NoSpacing"/>
      </w:pPr>
      <w:r>
        <w:rPr>
          <w:rFonts w:ascii="Courier New" w:hAnsi="Courier New"/>
        </w:rPr>
        <w:t>})-&gt;name('logout');</w:t>
      </w:r>
    </w:p>
    <w:p>
      <w:r>
        <w:br/>
      </w:r>
    </w:p>
    <w:p>
      <w:r>
        <w:br/>
      </w:r>
    </w:p>
    <w:p>
      <w:pPr>
        <w:pStyle w:val="Heading2"/>
      </w:pPr>
      <w:r>
        <w:t>Controladores</w:t>
      </w:r>
    </w:p>
    <w:p>
      <w:r>
        <w:br/>
      </w:r>
    </w:p>
    <w:p>
      <w:pPr>
        <w:pStyle w:val="Heading3"/>
      </w:pPr>
      <w:r>
        <w:t>ConsultaHogarController</w:t>
      </w:r>
    </w:p>
    <w:p>
      <w:r>
        <w:br/>
      </w:r>
    </w:p>
    <w:p>
      <w:r>
        <w:t>Este es el controlador principal de la aplicación y maneja todas las funcionalidades relacionadas con la consulta de hogares, integrantes y logros.</w:t>
      </w:r>
    </w:p>
    <w:p>
      <w:r>
        <w:br/>
      </w:r>
    </w:p>
    <w:p>
      <w:pPr>
        <w:pStyle w:val="Heading4"/>
      </w:pPr>
      <w:r>
        <w:t>Métodos Principales:</w:t>
      </w:r>
    </w:p>
    <w:p>
      <w:r>
        <w:br/>
      </w:r>
    </w:p>
    <w:p>
      <w:r>
        <w:t xml:space="preserve">1. </w:t>
      </w:r>
      <w:r>
        <w:rPr>
          <w:b/>
        </w:rPr>
        <w:t>index()</w:t>
      </w:r>
      <w:r>
        <w:t>: Muestra la vista principal de consulta de hogar.</w:t>
      </w:r>
    </w:p>
    <w:p>
      <w:r>
        <w:br/>
      </w:r>
    </w:p>
    <w:p>
      <w:r>
        <w:t xml:space="preserve">2. </w:t>
      </w:r>
      <w:r>
        <w:rPr>
          <w:b/>
        </w:rPr>
        <w:t>process(Request $request)</w:t>
      </w:r>
      <w:r>
        <w:t>: Procesa la búsqueda de hogares por folio o documento.</w:t>
      </w:r>
    </w:p>
    <w:p>
      <w:pPr>
        <w:pStyle w:val="ListBullet"/>
        <w:ind w:left="0"/>
      </w:pPr>
      <w:r>
        <w:t>Valida que se ingrese al menos un folio o documento.</w:t>
      </w:r>
    </w:p>
    <w:p>
      <w:pPr>
        <w:pStyle w:val="ListBullet"/>
        <w:ind w:left="0"/>
      </w:pPr>
      <w:r>
        <w:t>Realiza la búsqueda en la base de datos.</w:t>
      </w:r>
    </w:p>
    <w:p>
      <w:pPr>
        <w:pStyle w:val="ListBullet"/>
        <w:ind w:left="0"/>
      </w:pPr>
      <w:r>
        <w:t>Devuelve los resultados para mostrar en la vista.</w:t>
      </w:r>
    </w:p>
    <w:p>
      <w:r>
        <w:t xml:space="preserve">3. </w:t>
      </w:r>
      <w:r>
        <w:rPr>
          <w:b/>
        </w:rPr>
        <w:t>getDetails(Request $request)</w:t>
      </w:r>
      <w:r>
        <w:t>: Obtiene los detalles de un hogar específico.</w:t>
      </w:r>
    </w:p>
    <w:p>
      <w:pPr>
        <w:pStyle w:val="ListBullet"/>
        <w:ind w:left="0"/>
      </w:pPr>
      <w:r>
        <w:t>Recibe el folio del hogar.</w:t>
      </w:r>
    </w:p>
    <w:p>
      <w:pPr>
        <w:pStyle w:val="ListBullet"/>
        <w:ind w:left="0"/>
      </w:pPr>
      <w:r>
        <w:t>Consulta la información detallada del hogar.</w:t>
      </w:r>
    </w:p>
    <w:p>
      <w:pPr>
        <w:pStyle w:val="ListBullet"/>
        <w:ind w:left="0"/>
      </w:pPr>
      <w:r>
        <w:t>Obtiene la lista de integrantes del hogar.</w:t>
      </w:r>
    </w:p>
    <w:p>
      <w:pPr>
        <w:pStyle w:val="ListBullet"/>
        <w:ind w:left="0"/>
      </w:pPr>
      <w:r>
        <w:t>Devuelve una vista parcial con los detalles.</w:t>
      </w:r>
    </w:p>
    <w:p>
      <w:r>
        <w:t xml:space="preserve">4. </w:t>
      </w:r>
      <w:r>
        <w:rPr>
          <w:b/>
        </w:rPr>
        <w:t>getLogrosIntegrante(Request $request)</w:t>
      </w:r>
      <w:r>
        <w:t>: Obtiene los logros asociados a un integrante.</w:t>
      </w:r>
    </w:p>
    <w:p>
      <w:pPr>
        <w:pStyle w:val="ListBullet"/>
        <w:ind w:left="0"/>
      </w:pPr>
      <w:r>
        <w:t>Recibe el ID del integrante y el folio del hogar.</w:t>
      </w:r>
    </w:p>
    <w:p>
      <w:pPr>
        <w:pStyle w:val="ListBullet"/>
        <w:ind w:left="0"/>
      </w:pPr>
      <w:r>
        <w:t>Consulta los logros agrupados por dimensión.</w:t>
      </w:r>
    </w:p>
    <w:p>
      <w:pPr>
        <w:pStyle w:val="ListBullet"/>
        <w:ind w:left="0"/>
      </w:pPr>
      <w:r>
        <w:t>Devuelve los datos para mostrar en la interfaz.</w:t>
      </w:r>
    </w:p>
    <w:p>
      <w:r>
        <w:t xml:space="preserve">5. </w:t>
      </w:r>
      <w:r>
        <w:rPr>
          <w:b/>
        </w:rPr>
        <w:t>getDetalleLogro(Request $request)</w:t>
      </w:r>
      <w:r>
        <w:t>: Obtiene el detalle de un logro específico.</w:t>
      </w:r>
    </w:p>
    <w:p>
      <w:pPr>
        <w:pStyle w:val="ListBullet"/>
        <w:ind w:left="0"/>
      </w:pPr>
      <w:r>
        <w:t>Recibe el ID del logro, ID de dimensión, folio e ID del integrante.</w:t>
      </w:r>
    </w:p>
    <w:p>
      <w:pPr>
        <w:pStyle w:val="ListBullet"/>
        <w:ind w:left="0"/>
      </w:pPr>
      <w:r>
        <w:t>Consulta el detalle del logro y la información del integrante.</w:t>
      </w:r>
    </w:p>
    <w:p>
      <w:pPr>
        <w:pStyle w:val="ListBullet"/>
        <w:ind w:left="0"/>
      </w:pPr>
      <w:r>
        <w:t>Devuelve una vista parcial con el detalle del logro.</w:t>
      </w:r>
    </w:p>
    <w:p>
      <w:r>
        <w:t xml:space="preserve">6. </w:t>
      </w:r>
      <w:r>
        <w:rPr>
          <w:b/>
        </w:rPr>
        <w:t>download(Request $request)</w:t>
      </w:r>
      <w:r>
        <w:t>: Genera un archivo PDF con la información del hogar.</w:t>
      </w:r>
    </w:p>
    <w:p>
      <w:pPr>
        <w:pStyle w:val="ListBullet"/>
        <w:ind w:left="0"/>
      </w:pPr>
      <w:r>
        <w:t>Recibe el folio del hogar.</w:t>
      </w:r>
    </w:p>
    <w:p>
      <w:pPr>
        <w:pStyle w:val="ListBullet"/>
        <w:ind w:left="0"/>
      </w:pPr>
      <w:r>
        <w:t>Genera un PDF con los detalles del hogar y sus integrantes.</w:t>
      </w:r>
    </w:p>
    <w:p>
      <w:r>
        <w:t xml:space="preserve">7. </w:t>
      </w:r>
      <w:r>
        <w:rPr>
          <w:b/>
        </w:rPr>
        <w:t>downloadFicha(Request $request)</w:t>
      </w:r>
      <w:r>
        <w:t>: Genera una ficha detallada del hogar en formato PDF.</w:t>
      </w:r>
    </w:p>
    <w:p>
      <w:pPr>
        <w:pStyle w:val="ListBullet"/>
        <w:ind w:left="0"/>
      </w:pPr>
      <w:r>
        <w:t>Recibe el folio del hogar.</w:t>
      </w:r>
    </w:p>
    <w:p>
      <w:pPr>
        <w:pStyle w:val="ListBullet"/>
        <w:ind w:left="0"/>
      </w:pPr>
      <w:r>
        <w:t>Genera un PDF con información más detallada del hogar.</w:t>
      </w:r>
    </w:p>
    <w:p>
      <w:r>
        <w:t xml:space="preserve">8. </w:t>
      </w:r>
      <w:r>
        <w:rPr>
          <w:b/>
        </w:rPr>
        <w:t>getDimensiones()</w:t>
      </w:r>
      <w:r>
        <w:t>: Obtiene la lista de dimensiones disponibles para los logros.</w:t>
      </w:r>
    </w:p>
    <w:p>
      <w:r>
        <w:br/>
      </w:r>
    </w:p>
    <w:p>
      <w:pPr>
        <w:pStyle w:val="Heading3"/>
      </w:pPr>
      <w:r>
        <w:t>SearchController y SearchMefController</w:t>
      </w:r>
    </w:p>
    <w:p>
      <w:r>
        <w:br/>
      </w:r>
    </w:p>
    <w:p>
      <w:r>
        <w:t>Estos controladores manejan las funcionalidades de búsqueda general y búsqueda MEF respectivamente, con métodos similares para procesar búsquedas y mostrar resultados.</w:t>
      </w:r>
    </w:p>
    <w:p>
      <w:r>
        <w:br/>
      </w:r>
    </w:p>
    <w:p>
      <w:pPr>
        <w:pStyle w:val="Heading2"/>
      </w:pPr>
      <w:r>
        <w:t>Modelos</w:t>
      </w:r>
    </w:p>
    <w:p>
      <w:r>
        <w:br/>
      </w:r>
    </w:p>
    <w:p>
      <w:pPr>
        <w:pStyle w:val="Heading3"/>
      </w:pPr>
      <w:r>
        <w:t>ConsultaHogar</w:t>
      </w:r>
    </w:p>
    <w:p>
      <w:r>
        <w:br/>
      </w:r>
    </w:p>
    <w:p>
      <w:r>
        <w:t xml:space="preserve">Este modelo representa la tabla </w:t>
      </w:r>
      <w:r>
        <w:rPr>
          <w:rFonts w:ascii="Courier New" w:hAnsi="Courier New"/>
        </w:rPr>
        <w:t>t1_principalhogar</w:t>
      </w:r>
      <w:r>
        <w:t xml:space="preserve"> en la base de datos y maneja las consultas relacionadas con los hogares.</w:t>
      </w:r>
    </w:p>
    <w:p>
      <w:r>
        <w:br/>
      </w:r>
    </w:p>
    <w:p>
      <w:pPr>
        <w:pStyle w:val="Heading4"/>
      </w:pPr>
      <w:r>
        <w:t>Atributos y Configuración:</w:t>
      </w:r>
    </w:p>
    <w:p>
      <w:r>
        <w:br/>
      </w:r>
    </w:p>
    <w:p>
      <w:pPr>
        <w:pStyle w:val="NoSpacing"/>
      </w:pPr>
      <w:r>
        <w:rPr>
          <w:rFonts w:ascii="Courier New" w:hAnsi="Courier New"/>
        </w:rPr>
        <w:t>protected $connection = 'mysql';</w:t>
      </w:r>
    </w:p>
    <w:p>
      <w:pPr>
        <w:pStyle w:val="NoSpacing"/>
      </w:pPr>
      <w:r>
        <w:rPr>
          <w:rFonts w:ascii="Courier New" w:hAnsi="Courier New"/>
        </w:rPr>
        <w:t>protected $table = 'familiam_modulo_cif.t1_principalhogar';</w:t>
      </w:r>
    </w:p>
    <w:p>
      <w:pPr>
        <w:pStyle w:val="NoSpacing"/>
      </w:pPr>
      <w:r>
        <w:rPr>
          <w:rFonts w:ascii="Courier New" w:hAnsi="Courier New"/>
        </w:rPr>
        <w:t>protected $primaryKey = 'folio';</w:t>
      </w:r>
    </w:p>
    <w:p>
      <w:pPr>
        <w:pStyle w:val="NoSpacing"/>
      </w:pPr>
      <w:r>
        <w:rPr>
          <w:rFonts w:ascii="Courier New" w:hAnsi="Courier New"/>
        </w:rPr>
        <w:t>public $timestamps = false;</w:t>
      </w:r>
    </w:p>
    <w:p>
      <w:r>
        <w:br/>
      </w:r>
    </w:p>
    <w:p>
      <w:r>
        <w:br/>
      </w:r>
    </w:p>
    <w:p>
      <w:pPr>
        <w:pStyle w:val="Heading4"/>
      </w:pPr>
      <w:r>
        <w:t>Métodos Principales:</w:t>
      </w:r>
    </w:p>
    <w:p>
      <w:r>
        <w:br/>
      </w:r>
    </w:p>
    <w:p>
      <w:r>
        <w:t xml:space="preserve">1. </w:t>
      </w:r>
      <w:r>
        <w:rPr>
          <w:b/>
        </w:rPr>
        <w:t>integrantes()</w:t>
      </w:r>
      <w:r>
        <w:t>: Relación con el modelo Integrante.</w:t>
      </w:r>
    </w:p>
    <w:p>
      <w:pPr>
        <w:pStyle w:val="NoSpacing"/>
      </w:pPr>
      <w:r>
        <w:rPr>
          <w:rFonts w:ascii="Courier New" w:hAnsi="Courier New"/>
        </w:rPr>
        <w:t>public function integrantes()</w:t>
      </w:r>
    </w:p>
    <w:p>
      <w:pPr>
        <w:pStyle w:val="NoSpacing"/>
      </w:pPr>
      <w:r>
        <w:rPr>
          <w:rFonts w:ascii="Courier New" w:hAnsi="Courier New"/>
        </w:rPr>
        <w:t>{</w:t>
      </w:r>
    </w:p>
    <w:p>
      <w:pPr>
        <w:pStyle w:val="NoSpacing"/>
      </w:pPr>
      <w:r>
        <w:rPr>
          <w:rFonts w:ascii="Courier New" w:hAnsi="Courier New"/>
        </w:rPr>
        <w:t>return $this-&gt;hasMany(Integrante::class, 'folio', 'folio');</w:t>
      </w:r>
    </w:p>
    <w:p>
      <w:pPr>
        <w:pStyle w:val="NoSpacing"/>
      </w:pPr>
      <w:r>
        <w:rPr>
          <w:rFonts w:ascii="Courier New" w:hAnsi="Courier New"/>
        </w:rPr>
        <w:t>}</w:t>
      </w:r>
    </w:p>
    <w:p>
      <w:r>
        <w:br/>
      </w:r>
    </w:p>
    <w:p>
      <w:r>
        <w:br/>
      </w:r>
    </w:p>
    <w:p>
      <w:r>
        <w:t xml:space="preserve">2. </w:t>
      </w:r>
      <w:r>
        <w:rPr>
          <w:b/>
        </w:rPr>
        <w:t>buscarPorFolioODocumento($folio, $documento)</w:t>
      </w:r>
      <w:r>
        <w:t>: Método estático para buscar hogares por folio o documento.</w:t>
      </w:r>
    </w:p>
    <w:p>
      <w:pPr>
        <w:pStyle w:val="ListBullet"/>
        <w:ind w:left="0"/>
      </w:pPr>
      <w:r>
        <w:t>Realiza consultas SQL para obtener información del hogar.</w:t>
      </w:r>
    </w:p>
    <w:p>
      <w:pPr>
        <w:pStyle w:val="ListBullet"/>
        <w:ind w:left="0"/>
      </w:pPr>
      <w:r>
        <w:t>Devuelve una colección con los resultados.</w:t>
      </w:r>
    </w:p>
    <w:p>
      <w:pPr>
        <w:pStyle w:val="Heading3"/>
      </w:pPr>
      <w:r>
        <w:t>Integrante</w:t>
      </w:r>
    </w:p>
    <w:p>
      <w:r>
        <w:br/>
      </w:r>
    </w:p>
    <w:p>
      <w:r>
        <w:t xml:space="preserve">Este modelo representa la tabla </w:t>
      </w:r>
      <w:r>
        <w:rPr>
          <w:rFonts w:ascii="Courier New" w:hAnsi="Courier New"/>
        </w:rPr>
        <w:t>t1_principalintegrantes</w:t>
      </w:r>
      <w:r>
        <w:t xml:space="preserve"> en la base de datos y maneja las consultas relacionadas con los integrantes de un hogar.</w:t>
      </w:r>
    </w:p>
    <w:p>
      <w:r>
        <w:br/>
      </w:r>
    </w:p>
    <w:p>
      <w:pPr>
        <w:pStyle w:val="Heading4"/>
      </w:pPr>
      <w:r>
        <w:t>Atributos y Configuración:</w:t>
      </w:r>
    </w:p>
    <w:p>
      <w:r>
        <w:br/>
      </w:r>
    </w:p>
    <w:p>
      <w:pPr>
        <w:pStyle w:val="NoSpacing"/>
      </w:pPr>
      <w:r>
        <w:rPr>
          <w:rFonts w:ascii="Courier New" w:hAnsi="Courier New"/>
        </w:rPr>
        <w:t>protected $connection = 'mysql';</w:t>
      </w:r>
    </w:p>
    <w:p>
      <w:pPr>
        <w:pStyle w:val="NoSpacing"/>
      </w:pPr>
      <w:r>
        <w:rPr>
          <w:rFonts w:ascii="Courier New" w:hAnsi="Courier New"/>
        </w:rPr>
        <w:t>protected $table = 'familiam_modulo_cif.t1_principalintegrantes';</w:t>
      </w:r>
    </w:p>
    <w:p>
      <w:pPr>
        <w:pStyle w:val="NoSpacing"/>
      </w:pPr>
      <w:r>
        <w:rPr>
          <w:rFonts w:ascii="Courier New" w:hAnsi="Courier New"/>
        </w:rPr>
        <w:t>protected $primaryKey = 'idintegrante';</w:t>
      </w:r>
    </w:p>
    <w:p>
      <w:pPr>
        <w:pStyle w:val="NoSpacing"/>
      </w:pPr>
      <w:r>
        <w:rPr>
          <w:rFonts w:ascii="Courier New" w:hAnsi="Courier New"/>
        </w:rPr>
        <w:t>public $timestamps = false;</w:t>
      </w:r>
    </w:p>
    <w:p>
      <w:r>
        <w:br/>
      </w:r>
    </w:p>
    <w:p>
      <w:r>
        <w:br/>
      </w:r>
    </w:p>
    <w:p>
      <w:pPr>
        <w:pStyle w:val="Heading4"/>
      </w:pPr>
      <w:r>
        <w:t>Métodos Principales:</w:t>
      </w:r>
    </w:p>
    <w:p>
      <w:r>
        <w:br/>
      </w:r>
    </w:p>
    <w:p>
      <w:r>
        <w:t xml:space="preserve">1. </w:t>
      </w:r>
      <w:r>
        <w:rPr>
          <w:b/>
        </w:rPr>
        <w:t>hogar()</w:t>
      </w:r>
      <w:r>
        <w:t>: Relación con el modelo ConsultaHogar.</w:t>
      </w:r>
    </w:p>
    <w:p>
      <w:pPr>
        <w:pStyle w:val="NoSpacing"/>
      </w:pPr>
      <w:r>
        <w:rPr>
          <w:rFonts w:ascii="Courier New" w:hAnsi="Courier New"/>
        </w:rPr>
        <w:t>public function hogar()</w:t>
      </w:r>
    </w:p>
    <w:p>
      <w:pPr>
        <w:pStyle w:val="NoSpacing"/>
      </w:pPr>
      <w:r>
        <w:rPr>
          <w:rFonts w:ascii="Courier New" w:hAnsi="Courier New"/>
        </w:rPr>
        <w:t>{</w:t>
      </w:r>
    </w:p>
    <w:p>
      <w:pPr>
        <w:pStyle w:val="NoSpacing"/>
      </w:pPr>
      <w:r>
        <w:rPr>
          <w:rFonts w:ascii="Courier New" w:hAnsi="Courier New"/>
        </w:rPr>
        <w:t>return $this-&gt;belongsTo(ConsultaHogar::class, 'folio', 'folio');</w:t>
      </w:r>
    </w:p>
    <w:p>
      <w:pPr>
        <w:pStyle w:val="NoSpacing"/>
      </w:pPr>
      <w:r>
        <w:rPr>
          <w:rFonts w:ascii="Courier New" w:hAnsi="Courier New"/>
        </w:rPr>
        <w:t>}</w:t>
      </w:r>
    </w:p>
    <w:p>
      <w:r>
        <w:br/>
      </w:r>
    </w:p>
    <w:p>
      <w:r>
        <w:br/>
      </w:r>
    </w:p>
    <w:p>
      <w:r>
        <w:t xml:space="preserve">2. </w:t>
      </w:r>
      <w:r>
        <w:rPr>
          <w:b/>
        </w:rPr>
        <w:t>getIntegrantesByFolio($folio)</w:t>
      </w:r>
      <w:r>
        <w:t>: Método estático para obtener todos los integrantes de un hogar.</w:t>
      </w:r>
    </w:p>
    <w:p>
      <w:pPr>
        <w:pStyle w:val="ListBullet"/>
        <w:ind w:left="0"/>
      </w:pPr>
      <w:r>
        <w:t>Recibe el folio del hogar.</w:t>
      </w:r>
    </w:p>
    <w:p>
      <w:pPr>
        <w:pStyle w:val="ListBullet"/>
        <w:ind w:left="0"/>
      </w:pPr>
      <w:r>
        <w:t>Devuelve una colección con los integrantes.</w:t>
      </w:r>
    </w:p>
    <w:p>
      <w:pPr>
        <w:pStyle w:val="Heading2"/>
      </w:pPr>
      <w:r>
        <w:t>Vistas</w:t>
      </w:r>
    </w:p>
    <w:p>
      <w:r>
        <w:br/>
      </w:r>
    </w:p>
    <w:p>
      <w:pPr>
        <w:pStyle w:val="Heading3"/>
      </w:pPr>
      <w:r>
        <w:t>consultaHogar.blade.php</w:t>
      </w:r>
    </w:p>
    <w:p>
      <w:r>
        <w:br/>
      </w:r>
    </w:p>
    <w:p>
      <w:r>
        <w:t>Esta es la vista principal de la aplicación y contiene:</w:t>
      </w:r>
    </w:p>
    <w:p>
      <w:r>
        <w:br/>
      </w:r>
    </w:p>
    <w:p>
      <w:r>
        <w:t xml:space="preserve">1. </w:t>
      </w:r>
      <w:r>
        <w:rPr>
          <w:b/>
        </w:rPr>
        <w:t>Formulario de Búsqueda</w:t>
      </w:r>
      <w:r>
        <w:t>: Permite buscar hogares por folio o documento.</w:t>
      </w:r>
    </w:p>
    <w:p>
      <w:r>
        <w:t xml:space="preserve">2. </w:t>
      </w:r>
      <w:r>
        <w:rPr>
          <w:b/>
        </w:rPr>
        <w:t>Tabla de Resultados</w:t>
      </w:r>
      <w:r>
        <w:t>: Muestra los resultados de la búsqueda.</w:t>
      </w:r>
    </w:p>
    <w:p>
      <w:r>
        <w:t xml:space="preserve">3. </w:t>
      </w:r>
      <w:r>
        <w:rPr>
          <w:b/>
        </w:rPr>
        <w:t>Modal de Detalles</w:t>
      </w:r>
      <w:r>
        <w:t>: Muestra los detalles del hogar seleccionado.</w:t>
      </w:r>
    </w:p>
    <w:p>
      <w:r>
        <w:t xml:space="preserve">4. </w:t>
      </w:r>
      <w:r>
        <w:rPr>
          <w:b/>
        </w:rPr>
        <w:t>Modal de Logros</w:t>
      </w:r>
      <w:r>
        <w:t>: Muestra los logros de un integrante específico.</w:t>
      </w:r>
    </w:p>
    <w:p>
      <w:r>
        <w:t xml:space="preserve">5. </w:t>
      </w:r>
      <w:r>
        <w:rPr>
          <w:b/>
        </w:rPr>
        <w:t>Modal de Detalle de Logro</w:t>
      </w:r>
      <w:r>
        <w:t>: Muestra el detalle de un logro específico.</w:t>
      </w:r>
    </w:p>
    <w:p>
      <w:r>
        <w:br/>
      </w:r>
    </w:p>
    <w:p>
      <w:r>
        <w:t>La vista incluye scripts JavaScript para manejar las interacciones del usuario, como:</w:t>
      </w:r>
    </w:p>
    <w:p>
      <w:pPr>
        <w:pStyle w:val="ListBullet"/>
        <w:ind w:left="0"/>
      </w:pPr>
      <w:r>
        <w:t>Envío de formularios mediante AJAX.</w:t>
      </w:r>
    </w:p>
    <w:p>
      <w:pPr>
        <w:pStyle w:val="ListBullet"/>
        <w:ind w:left="0"/>
      </w:pPr>
      <w:r>
        <w:t>Carga dinámica de detalles del hogar.</w:t>
      </w:r>
    </w:p>
    <w:p>
      <w:pPr>
        <w:pStyle w:val="ListBullet"/>
        <w:ind w:left="0"/>
      </w:pPr>
      <w:r>
        <w:t>Carga dinámica de logros de integrantes.</w:t>
      </w:r>
    </w:p>
    <w:p>
      <w:pPr>
        <w:pStyle w:val="ListBullet"/>
        <w:ind w:left="0"/>
      </w:pPr>
      <w:r>
        <w:t>Visualización de detalles de logros.</w:t>
      </w:r>
    </w:p>
    <w:p>
      <w:pPr>
        <w:pStyle w:val="Heading3"/>
      </w:pPr>
      <w:r>
        <w:t>search.blade.php y searchMef.blade.php</w:t>
      </w:r>
    </w:p>
    <w:p>
      <w:r>
        <w:br/>
      </w:r>
    </w:p>
    <w:p>
      <w:r>
        <w:t>Estas vistas manejan las funcionalidades de búsqueda general y búsqueda MEF respectivamente, con estructuras similares a la vista principal.</w:t>
      </w:r>
    </w:p>
    <w:p>
      <w:r>
        <w:br/>
      </w:r>
    </w:p>
    <w:p>
      <w:pPr>
        <w:pStyle w:val="Heading2"/>
      </w:pPr>
      <w:r>
        <w:t>Componentes</w:t>
      </w:r>
    </w:p>
    <w:p>
      <w:r>
        <w:br/>
      </w:r>
    </w:p>
    <w:p>
      <w:pPr>
        <w:pStyle w:val="Heading3"/>
      </w:pPr>
      <w:r>
        <w:t>detalle-logro.blade.php</w:t>
      </w:r>
    </w:p>
    <w:p>
      <w:r>
        <w:br/>
      </w:r>
    </w:p>
    <w:p>
      <w:r>
        <w:t>Este componente muestra el detalle de un logro específico, incluyendo:</w:t>
      </w:r>
    </w:p>
    <w:p>
      <w:pPr>
        <w:pStyle w:val="ListBullet"/>
        <w:ind w:left="0"/>
      </w:pPr>
      <w:r>
        <w:t>Lista de integrantes a los que aplica el logro.</w:t>
      </w:r>
    </w:p>
    <w:p>
      <w:pPr>
        <w:pStyle w:val="ListBullet"/>
        <w:ind w:left="0"/>
      </w:pPr>
      <w:r>
        <w:t>Estado inicial y actual del logro para cada integrante.</w:t>
      </w:r>
    </w:p>
    <w:p>
      <w:pPr>
        <w:pStyle w:val="NoSpacing"/>
      </w:pPr>
      <w:r>
        <w:rPr>
          <w:rFonts w:ascii="Courier New" w:hAnsi="Courier New"/>
        </w:rPr>
        <w:t>&lt;div class="modal-dialog modal-lg"&gt;</w:t>
      </w:r>
    </w:p>
    <w:p>
      <w:pPr>
        <w:pStyle w:val="NoSpacing"/>
      </w:pPr>
      <w:r>
        <w:rPr>
          <w:rFonts w:ascii="Courier New" w:hAnsi="Courier New"/>
        </w:rPr>
        <w:t>&lt;div class="modal-content"&gt;</w:t>
      </w:r>
    </w:p>
    <w:p>
      <w:pPr>
        <w:pStyle w:val="NoSpacing"/>
      </w:pPr>
      <w:r>
        <w:rPr>
          <w:rFonts w:ascii="Courier New" w:hAnsi="Courier New"/>
        </w:rPr>
        <w:t>&lt;div class="modal-header bg-primary text-white"&gt;</w:t>
      </w:r>
    </w:p>
    <w:p>
      <w:pPr>
        <w:pStyle w:val="NoSpacing"/>
      </w:pPr>
      <w:r>
        <w:rPr>
          <w:rFonts w:ascii="Courier New" w:hAnsi="Courier New"/>
        </w:rPr>
        <w:t>&lt;h5 class="modal-title"&gt;Detalle del Logro&lt;/h5&gt;</w:t>
      </w:r>
    </w:p>
    <w:p>
      <w:pPr>
        <w:pStyle w:val="NoSpacing"/>
      </w:pPr>
      <w:r>
        <w:rPr>
          <w:rFonts w:ascii="Courier New" w:hAnsi="Courier New"/>
        </w:rPr>
        <w:t>&lt;button type="button" class="btn-close" data-bs-dismiss="modal" aria-label="Close"&gt;&lt;/button&gt;</w:t>
      </w:r>
    </w:p>
    <w:p>
      <w:pPr>
        <w:pStyle w:val="NoSpacing"/>
      </w:pPr>
      <w:r>
        <w:rPr>
          <w:rFonts w:ascii="Courier New" w:hAnsi="Courier New"/>
        </w:rPr>
        <w:t>&lt;/div&gt;</w:t>
      </w:r>
    </w:p>
    <w:p>
      <w:pPr>
        <w:pStyle w:val="NoSpacing"/>
      </w:pPr>
      <w:r>
        <w:rPr>
          <w:rFonts w:ascii="Courier New" w:hAnsi="Courier New"/>
        </w:rPr>
        <w:t>&lt;div class="modal-body"&gt;</w:t>
      </w:r>
    </w:p>
    <w:p>
      <w:pPr>
        <w:pStyle w:val="NoSpacing"/>
      </w:pPr>
      <w:r>
        <w:rPr>
          <w:rFonts w:ascii="Courier New" w:hAnsi="Courier New"/>
        </w:rPr>
        <w:t>&lt;!-- Tabla de integrantes a los que aplica el logro --&gt;</w:t>
      </w:r>
    </w:p>
    <w:p>
      <w:pPr>
        <w:pStyle w:val="NoSpacing"/>
      </w:pPr>
      <w:r>
        <w:rPr>
          <w:rFonts w:ascii="Courier New" w:hAnsi="Courier New"/>
        </w:rPr>
        <w:t>&lt;div class="card"&gt;</w:t>
      </w:r>
    </w:p>
    <w:p>
      <w:pPr>
        <w:pStyle w:val="NoSpacing"/>
      </w:pPr>
      <w:r>
        <w:rPr>
          <w:rFonts w:ascii="Courier New" w:hAnsi="Courier New"/>
        </w:rPr>
        <w:t>&lt;div class="card-header bg-info text-white"&gt;</w:t>
      </w:r>
    </w:p>
    <w:p>
      <w:pPr>
        <w:pStyle w:val="NoSpacing"/>
      </w:pPr>
      <w:r>
        <w:rPr>
          <w:rFonts w:ascii="Courier New" w:hAnsi="Courier New"/>
        </w:rPr>
        <w:t>&lt;h6 class="mb-0"&gt;Integrantes a los que aplica este logro&lt;/h6&gt;</w:t>
      </w:r>
    </w:p>
    <w:p>
      <w:pPr>
        <w:pStyle w:val="NoSpacing"/>
      </w:pPr>
      <w:r>
        <w:rPr>
          <w:rFonts w:ascii="Courier New" w:hAnsi="Courier New"/>
        </w:rPr>
        <w:t>&lt;/div&gt;</w:t>
      </w:r>
    </w:p>
    <w:p>
      <w:pPr>
        <w:pStyle w:val="NoSpacing"/>
      </w:pPr>
      <w:r>
        <w:rPr>
          <w:rFonts w:ascii="Courier New" w:hAnsi="Courier New"/>
        </w:rPr>
        <w:t>&lt;div class="card-body"&gt;</w:t>
      </w:r>
    </w:p>
    <w:p>
      <w:pPr>
        <w:pStyle w:val="NoSpacing"/>
      </w:pPr>
      <w:r>
        <w:rPr>
          <w:rFonts w:ascii="Courier New" w:hAnsi="Courier New"/>
        </w:rPr>
        <w:t>&lt;div class="table-responsive"&gt;</w:t>
      </w:r>
    </w:p>
    <w:p>
      <w:pPr>
        <w:pStyle w:val="NoSpacing"/>
      </w:pPr>
      <w:r>
        <w:rPr>
          <w:rFonts w:ascii="Courier New" w:hAnsi="Courier New"/>
        </w:rPr>
        <w:t>&lt;table class="table table-striped"&gt;</w:t>
      </w:r>
    </w:p>
    <w:p>
      <w:pPr>
        <w:pStyle w:val="NoSpacing"/>
      </w:pPr>
      <w:r>
        <w:rPr>
          <w:rFonts w:ascii="Courier New" w:hAnsi="Courier New"/>
        </w:rPr>
        <w:t>&lt;!-- Contenido de la tabla --&gt;</w:t>
      </w:r>
    </w:p>
    <w:p>
      <w:pPr>
        <w:pStyle w:val="NoSpacing"/>
      </w:pPr>
      <w:r>
        <w:rPr>
          <w:rFonts w:ascii="Courier New" w:hAnsi="Courier New"/>
        </w:rPr>
        <w:t>&lt;/table&gt;</w:t>
      </w:r>
    </w:p>
    <w:p>
      <w:pPr>
        <w:pStyle w:val="NoSpacing"/>
      </w:pPr>
      <w:r>
        <w:rPr>
          <w:rFonts w:ascii="Courier New" w:hAnsi="Courier New"/>
        </w:rPr>
        <w:t>&lt;/div&gt;</w:t>
      </w:r>
    </w:p>
    <w:p>
      <w:pPr>
        <w:pStyle w:val="NoSpacing"/>
      </w:pPr>
      <w:r>
        <w:rPr>
          <w:rFonts w:ascii="Courier New" w:hAnsi="Courier New"/>
        </w:rPr>
        <w:t>&lt;/div&gt;</w:t>
      </w:r>
    </w:p>
    <w:p>
      <w:pPr>
        <w:pStyle w:val="NoSpacing"/>
      </w:pPr>
      <w:r>
        <w:rPr>
          <w:rFonts w:ascii="Courier New" w:hAnsi="Courier New"/>
        </w:rPr>
        <w:t>&lt;/div&gt;</w:t>
      </w:r>
    </w:p>
    <w:p>
      <w:pPr>
        <w:pStyle w:val="NoSpacing"/>
      </w:pPr>
      <w:r>
        <w:rPr>
          <w:rFonts w:ascii="Courier New" w:hAnsi="Courier New"/>
        </w:rPr>
        <w:t>&lt;/div&gt;</w:t>
      </w:r>
    </w:p>
    <w:p>
      <w:pPr>
        <w:pStyle w:val="NoSpacing"/>
      </w:pPr>
      <w:r>
        <w:rPr>
          <w:rFonts w:ascii="Courier New" w:hAnsi="Courier New"/>
        </w:rPr>
        <w:t>&lt;div class="modal-footer"&gt;</w:t>
      </w:r>
    </w:p>
    <w:p>
      <w:pPr>
        <w:pStyle w:val="NoSpacing"/>
      </w:pPr>
      <w:r>
        <w:rPr>
          <w:rFonts w:ascii="Courier New" w:hAnsi="Courier New"/>
        </w:rPr>
        <w:t>&lt;button type="button" class="btn btn-secondary" id="btnVolverLogros"&gt;Volver a Logros&lt;/button&gt;</w:t>
      </w:r>
    </w:p>
    <w:p>
      <w:pPr>
        <w:pStyle w:val="NoSpacing"/>
      </w:pPr>
      <w:r>
        <w:rPr>
          <w:rFonts w:ascii="Courier New" w:hAnsi="Courier New"/>
        </w:rPr>
        <w:t>&lt;/div&gt;</w:t>
      </w:r>
    </w:p>
    <w:p>
      <w:pPr>
        <w:pStyle w:val="NoSpacing"/>
      </w:pPr>
      <w:r>
        <w:rPr>
          <w:rFonts w:ascii="Courier New" w:hAnsi="Courier New"/>
        </w:rPr>
        <w:t>&lt;/div&gt;</w:t>
      </w:r>
    </w:p>
    <w:p>
      <w:pPr>
        <w:pStyle w:val="NoSpacing"/>
      </w:pPr>
      <w:r>
        <w:rPr>
          <w:rFonts w:ascii="Courier New" w:hAnsi="Courier New"/>
        </w:rPr>
        <w:t>&lt;/div&gt;</w:t>
      </w:r>
    </w:p>
    <w:p>
      <w:r>
        <w:br/>
      </w:r>
    </w:p>
    <w:p>
      <w:r>
        <w:br/>
      </w:r>
    </w:p>
    <w:p>
      <w:pPr>
        <w:pStyle w:val="Heading3"/>
      </w:pPr>
      <w:r>
        <w:t>hogar-details.blade.php</w:t>
      </w:r>
    </w:p>
    <w:p>
      <w:r>
        <w:br/>
      </w:r>
    </w:p>
    <w:p>
      <w:r>
        <w:t>Este componente muestra los detalles de un hogar, incluyendo:</w:t>
      </w:r>
    </w:p>
    <w:p>
      <w:pPr>
        <w:pStyle w:val="ListBullet"/>
        <w:ind w:left="0"/>
      </w:pPr>
      <w:r>
        <w:t>Información general del hogar (dirección, comuna, barrio, etc.).</w:t>
      </w:r>
    </w:p>
    <w:p>
      <w:pPr>
        <w:pStyle w:val="ListBullet"/>
        <w:ind w:left="0"/>
      </w:pPr>
      <w:r>
        <w:t>Lista de integrantes del hogar.</w:t>
      </w:r>
    </w:p>
    <w:p>
      <w:pPr>
        <w:pStyle w:val="ListBullet"/>
        <w:ind w:left="0"/>
      </w:pPr>
      <w:r>
        <w:t>Opciones para ver los logros de cada integrante.</w:t>
      </w:r>
    </w:p>
    <w:p>
      <w:pPr>
        <w:pStyle w:val="Heading3"/>
      </w:pPr>
      <w:r>
        <w:t>integrantes-list.blade.php</w:t>
      </w:r>
    </w:p>
    <w:p>
      <w:r>
        <w:br/>
      </w:r>
    </w:p>
    <w:p>
      <w:r>
        <w:t>Este componente muestra la lista de integrantes de un hogar en formato de tabla, con opciones para ver los logros de cada integrante.</w:t>
      </w:r>
    </w:p>
    <w:p>
      <w:r>
        <w:br/>
      </w:r>
    </w:p>
    <w:p>
      <w:pPr>
        <w:pStyle w:val="Heading3"/>
      </w:pPr>
      <w:r>
        <w:t>logros-integrante.blade.php</w:t>
      </w:r>
    </w:p>
    <w:p>
      <w:r>
        <w:br/>
      </w:r>
    </w:p>
    <w:p>
      <w:r>
        <w:t>Este componente muestra los logros de un integrante específico, agrupados por dimensión, y permite:</w:t>
      </w:r>
    </w:p>
    <w:p>
      <w:pPr>
        <w:pStyle w:val="ListBullet"/>
        <w:ind w:left="0"/>
      </w:pPr>
      <w:r>
        <w:t>Seleccionar un integrante del hogar.</w:t>
      </w:r>
    </w:p>
    <w:p>
      <w:pPr>
        <w:pStyle w:val="ListBullet"/>
        <w:ind w:left="0"/>
      </w:pPr>
      <w:r>
        <w:t>Ver los logros organizados por dimensiones en un acordeón.</w:t>
      </w:r>
    </w:p>
    <w:p>
      <w:pPr>
        <w:pStyle w:val="ListBullet"/>
        <w:ind w:left="0"/>
      </w:pPr>
      <w:r>
        <w:t>Ver el estado inicial y actual de cada logro.</w:t>
      </w:r>
    </w:p>
    <w:p>
      <w:pPr>
        <w:pStyle w:val="NoSpacing"/>
      </w:pPr>
      <w:r>
        <w:rPr>
          <w:rFonts w:ascii="Courier New" w:hAnsi="Courier New"/>
        </w:rPr>
        <w:t>&lt;div class="mb-3"&gt;</w:t>
      </w:r>
    </w:p>
    <w:p>
      <w:pPr>
        <w:pStyle w:val="NoSpacing"/>
      </w:pPr>
      <w:r>
        <w:rPr>
          <w:rFonts w:ascii="Courier New" w:hAnsi="Courier New"/>
        </w:rPr>
        <w:t>&lt;select class="form-select" id="selectIntegrante"&gt;</w:t>
      </w:r>
    </w:p>
    <w:p>
      <w:pPr>
        <w:pStyle w:val="NoSpacing"/>
      </w:pPr>
      <w:r>
        <w:rPr>
          <w:rFonts w:ascii="Courier New" w:hAnsi="Courier New"/>
        </w:rPr>
        <w:t>&lt;option value=""&gt;Seleccione un integrante...&lt;/option&gt;</w:t>
      </w:r>
    </w:p>
    <w:p>
      <w:pPr>
        <w:pStyle w:val="NoSpacing"/>
      </w:pPr>
      <w:r>
        <w:rPr>
          <w:rFonts w:ascii="Courier New" w:hAnsi="Courier New"/>
        </w:rPr>
        <w:t>@foreach($integrantes as $integrante)</w:t>
      </w:r>
    </w:p>
    <w:p>
      <w:pPr>
        <w:pStyle w:val="NoSpacing"/>
      </w:pPr>
      <w:r>
        <w:rPr>
          <w:rFonts w:ascii="Courier New" w:hAnsi="Courier New"/>
        </w:rPr>
        <w:t>&lt;option value="{{ $integrante-&gt;idintegrante }}"&gt;</w:t>
      </w:r>
    </w:p>
    <w:p>
      <w:pPr>
        <w:pStyle w:val="NoSpacing"/>
      </w:pPr>
      <w:r>
        <w:rPr>
          <w:rFonts w:ascii="Courier New" w:hAnsi="Courier New"/>
        </w:rPr>
        <w:t>{{ $integrante-&gt;nombrecompleto }} - {{ $integrante-&gt;documento }}</w:t>
      </w:r>
    </w:p>
    <w:p>
      <w:pPr>
        <w:pStyle w:val="NoSpacing"/>
      </w:pPr>
      <w:r>
        <w:rPr>
          <w:rFonts w:ascii="Courier New" w:hAnsi="Courier New"/>
        </w:rPr>
        <w:t>&lt;/option&gt;</w:t>
      </w:r>
    </w:p>
    <w:p>
      <w:pPr>
        <w:pStyle w:val="NoSpacing"/>
      </w:pPr>
      <w:r>
        <w:rPr>
          <w:rFonts w:ascii="Courier New" w:hAnsi="Courier New"/>
        </w:rPr>
        <w:t>@endforeach</w:t>
      </w:r>
    </w:p>
    <w:p>
      <w:pPr>
        <w:pStyle w:val="NoSpacing"/>
      </w:pPr>
      <w:r>
        <w:rPr>
          <w:rFonts w:ascii="Courier New" w:hAnsi="Courier New"/>
        </w:rPr>
        <w:t>&lt;/select&gt;</w:t>
      </w:r>
    </w:p>
    <w:p>
      <w:pPr>
        <w:pStyle w:val="NoSpacing"/>
      </w:pPr>
      <w:r>
        <w:rPr>
          <w:rFonts w:ascii="Courier New" w:hAnsi="Courier New"/>
        </w:rPr>
        <w:t>&lt;/div&gt;</w:t>
      </w:r>
    </w:p>
    <w:p>
      <w:pPr>
        <w:pStyle w:val="NoSpacing"/>
      </w:pPr>
      <w:r>
        <w:rPr>
          <w:rFonts w:ascii="Courier New" w:hAnsi="Courier New"/>
        </w:rPr>
      </w:r>
    </w:p>
    <w:p>
      <w:pPr>
        <w:pStyle w:val="NoSpacing"/>
      </w:pPr>
      <w:r>
        <w:rPr>
          <w:rFonts w:ascii="Courier New" w:hAnsi="Courier New"/>
        </w:rPr>
        <w:t>&lt;div id="logrosContainer" style="display: none;"&gt;</w:t>
      </w:r>
    </w:p>
    <w:p>
      <w:pPr>
        <w:pStyle w:val="NoSpacing"/>
      </w:pPr>
      <w:r>
        <w:rPr>
          <w:rFonts w:ascii="Courier New" w:hAnsi="Courier New"/>
        </w:rPr>
        <w:t>&lt;div class="accordion" id="dimensionesAccordion"&gt;</w:t>
      </w:r>
    </w:p>
    <w:p>
      <w:pPr>
        <w:pStyle w:val="NoSpacing"/>
      </w:pPr>
      <w:r>
        <w:rPr>
          <w:rFonts w:ascii="Courier New" w:hAnsi="Courier New"/>
        </w:rPr>
        <w:t>&lt;!-- Las dimensiones y logros se cargarán dinámicamente --&gt;</w:t>
      </w:r>
    </w:p>
    <w:p>
      <w:pPr>
        <w:pStyle w:val="NoSpacing"/>
      </w:pPr>
      <w:r>
        <w:rPr>
          <w:rFonts w:ascii="Courier New" w:hAnsi="Courier New"/>
        </w:rPr>
        <w:t>&lt;/div&gt;</w:t>
      </w:r>
    </w:p>
    <w:p>
      <w:pPr>
        <w:pStyle w:val="NoSpacing"/>
      </w:pPr>
      <w:r>
        <w:rPr>
          <w:rFonts w:ascii="Courier New" w:hAnsi="Courier New"/>
        </w:rPr>
        <w:t>&lt;/div&gt;</w:t>
      </w:r>
    </w:p>
    <w:p>
      <w:r>
        <w:br/>
      </w:r>
    </w:p>
    <w:p>
      <w:r>
        <w:br/>
      </w:r>
    </w:p>
    <w:p>
      <w:pPr>
        <w:pStyle w:val="Heading3"/>
      </w:pPr>
      <w:r>
        <w:t>logros-integrante-modal.blade.php</w:t>
      </w:r>
    </w:p>
    <w:p>
      <w:r>
        <w:br/>
      </w:r>
    </w:p>
    <w:p>
      <w:r>
        <w:t>Este componente muestra un modal con los logros de un integrante, similar a logros-integrante.blade.php pero adaptado para mostrarse en un modal.</w:t>
      </w:r>
    </w:p>
    <w:p>
      <w:r>
        <w:br/>
      </w:r>
    </w:p>
    <w:p>
      <w:pPr>
        <w:pStyle w:val="Heading3"/>
      </w:pPr>
      <w:r>
        <w:t>tabla-resultados.blade.php</w:t>
      </w:r>
    </w:p>
    <w:p>
      <w:r>
        <w:br/>
      </w:r>
    </w:p>
    <w:p>
      <w:r>
        <w:t>Este componente muestra los resultados de la búsqueda de hogares en formato de tabla, con opciones para ver los detalles de cada hogar.</w:t>
      </w:r>
    </w:p>
    <w:p>
      <w:r>
        <w:br/>
      </w:r>
    </w:p>
    <w:p>
      <w:pPr>
        <w:pStyle w:val="Heading2"/>
      </w:pPr>
      <w:r>
        <w:t>Flujo de Datos</w:t>
      </w:r>
    </w:p>
    <w:p>
      <w:r>
        <w:br/>
      </w:r>
    </w:p>
    <w:p>
      <w:r>
        <w:t>El flujo de datos en la aplicación sigue el siguiente patrón:</w:t>
      </w:r>
    </w:p>
    <w:p>
      <w:r>
        <w:br/>
      </w:r>
    </w:p>
    <w:p>
      <w:r>
        <w:t xml:space="preserve">1. </w:t>
      </w:r>
      <w:r>
        <w:rPr>
          <w:b/>
        </w:rPr>
        <w:t>Búsqueda de Hogar</w:t>
      </w:r>
      <w:r>
        <w:t>:</w:t>
      </w:r>
    </w:p>
    <w:p>
      <w:pPr>
        <w:pStyle w:val="ListBullet"/>
        <w:ind w:left="0"/>
      </w:pPr>
      <w:r>
        <w:t>El usuario ingresa un folio o documento en el formulario de búsqueda.</w:t>
      </w:r>
    </w:p>
    <w:p>
      <w:pPr>
        <w:pStyle w:val="ListBullet"/>
        <w:ind w:left="0"/>
      </w:pPr>
      <w:r>
        <w:t>La solicitud se envía al método `process` del controlador `ConsultaHogarController`.</w:t>
      </w:r>
    </w:p>
    <w:p>
      <w:pPr>
        <w:pStyle w:val="ListBullet"/>
        <w:ind w:left="0"/>
      </w:pPr>
      <w:r>
        <w:t>El controlador valida los datos y realiza la búsqueda en la base de datos.</w:t>
      </w:r>
    </w:p>
    <w:p>
      <w:pPr>
        <w:pStyle w:val="ListBullet"/>
        <w:ind w:left="0"/>
      </w:pPr>
      <w:r>
        <w:t>Los resultados se devuelven y se muestran en la tabla de resultados.</w:t>
      </w:r>
    </w:p>
    <w:p>
      <w:r>
        <w:t xml:space="preserve">2. </w:t>
      </w:r>
      <w:r>
        <w:rPr>
          <w:b/>
        </w:rPr>
        <w:t>Visualización de Detalles del Hogar</w:t>
      </w:r>
      <w:r>
        <w:t>:</w:t>
      </w:r>
    </w:p>
    <w:p>
      <w:pPr>
        <w:pStyle w:val="ListBullet"/>
        <w:ind w:left="0"/>
      </w:pPr>
      <w:r>
        <w:t>El usuario hace clic en "Ver Detalles" para un hogar específico.</w:t>
      </w:r>
    </w:p>
    <w:p>
      <w:pPr>
        <w:pStyle w:val="ListBullet"/>
        <w:ind w:left="0"/>
      </w:pPr>
      <w:r>
        <w:t>La solicitud se envía al método `getDetails` del controlador.</w:t>
      </w:r>
    </w:p>
    <w:p>
      <w:pPr>
        <w:pStyle w:val="ListBullet"/>
        <w:ind w:left="0"/>
      </w:pPr>
      <w:r>
        <w:t>El controlador obtiene los detalles del hogar y sus integrantes.</w:t>
      </w:r>
    </w:p>
    <w:p>
      <w:pPr>
        <w:pStyle w:val="ListBullet"/>
        <w:ind w:left="0"/>
      </w:pPr>
      <w:r>
        <w:t>Los detalles se muestran en un modal.</w:t>
      </w:r>
    </w:p>
    <w:p>
      <w:r>
        <w:t xml:space="preserve">3. </w:t>
      </w:r>
      <w:r>
        <w:rPr>
          <w:b/>
        </w:rPr>
        <w:t>Visualización de Logros de Integrante</w:t>
      </w:r>
      <w:r>
        <w:t>:</w:t>
      </w:r>
    </w:p>
    <w:p>
      <w:pPr>
        <w:pStyle w:val="ListBullet"/>
        <w:ind w:left="0"/>
      </w:pPr>
      <w:r>
        <w:t>El usuario hace clic en "Ver Logros" para un integrante específico.</w:t>
      </w:r>
    </w:p>
    <w:p>
      <w:pPr>
        <w:pStyle w:val="ListBullet"/>
        <w:ind w:left="0"/>
      </w:pPr>
      <w:r>
        <w:t>La solicitud se envía al método `getLogrosIntegrante` del controlador.</w:t>
      </w:r>
    </w:p>
    <w:p>
      <w:pPr>
        <w:pStyle w:val="ListBullet"/>
        <w:ind w:left="0"/>
      </w:pPr>
      <w:r>
        <w:t>El controlador obtiene los logros del integrante agrupados por dimensión.</w:t>
      </w:r>
    </w:p>
    <w:p>
      <w:pPr>
        <w:pStyle w:val="ListBullet"/>
        <w:ind w:left="0"/>
      </w:pPr>
      <w:r>
        <w:t>Los logros se muestran en un modal con un acordeón de dimensiones.</w:t>
      </w:r>
    </w:p>
    <w:p>
      <w:r>
        <w:t xml:space="preserve">4. </w:t>
      </w:r>
      <w:r>
        <w:rPr>
          <w:b/>
        </w:rPr>
        <w:t>Visualización de Detalle de Logro</w:t>
      </w:r>
      <w:r>
        <w:t>:</w:t>
      </w:r>
    </w:p>
    <w:p>
      <w:pPr>
        <w:pStyle w:val="ListBullet"/>
        <w:ind w:left="0"/>
      </w:pPr>
      <w:r>
        <w:t>El usuario hace clic en un logro específico.</w:t>
      </w:r>
    </w:p>
    <w:p>
      <w:pPr>
        <w:pStyle w:val="ListBullet"/>
        <w:ind w:left="0"/>
      </w:pPr>
      <w:r>
        <w:t>La solicitud se envía al método `getDetalleLogro` del controlador.</w:t>
      </w:r>
    </w:p>
    <w:p>
      <w:pPr>
        <w:pStyle w:val="ListBullet"/>
        <w:ind w:left="0"/>
      </w:pPr>
      <w:r>
        <w:t>El controlador obtiene el detalle del logro y la información del integrante.</w:t>
      </w:r>
    </w:p>
    <w:p>
      <w:pPr>
        <w:pStyle w:val="ListBullet"/>
        <w:ind w:left="0"/>
      </w:pPr>
      <w:r>
        <w:t>El detalle se muestra en un modal.</w:t>
      </w:r>
    </w:p>
    <w:p>
      <w:r>
        <w:t xml:space="preserve">5. </w:t>
      </w:r>
      <w:r>
        <w:rPr>
          <w:b/>
        </w:rPr>
        <w:t>Generación de PDF</w:t>
      </w:r>
      <w:r>
        <w:t>:</w:t>
      </w:r>
    </w:p>
    <w:p>
      <w:pPr>
        <w:pStyle w:val="ListBullet"/>
        <w:ind w:left="0"/>
      </w:pPr>
      <w:r>
        <w:t>El usuario hace clic en "Descargar PDF" para un hogar específico.</w:t>
      </w:r>
    </w:p>
    <w:p>
      <w:pPr>
        <w:pStyle w:val="ListBullet"/>
        <w:ind w:left="0"/>
      </w:pPr>
      <w:r>
        <w:t>La solicitud se envía al método `download` o `downloadFicha` del controlador.</w:t>
      </w:r>
    </w:p>
    <w:p>
      <w:pPr>
        <w:pStyle w:val="ListBullet"/>
        <w:ind w:left="0"/>
      </w:pPr>
      <w:r>
        <w:t>El controlador genera un PDF con la información del hogar.</w:t>
      </w:r>
    </w:p>
    <w:p>
      <w:pPr>
        <w:pStyle w:val="ListBullet"/>
        <w:ind w:left="0"/>
      </w:pPr>
      <w:r>
        <w:t>El PDF se descarga en el navegador del usuario.</w:t>
      </w:r>
    </w:p>
    <w:p>
      <w:pPr>
        <w:pStyle w:val="Heading2"/>
      </w:pPr>
      <w:r>
        <w:t>Validaciones</w:t>
      </w:r>
    </w:p>
    <w:p>
      <w:r>
        <w:br/>
      </w:r>
    </w:p>
    <w:p>
      <w:r>
        <w:t xml:space="preserve">Las validaciones en la aplicación se realizan principalmente en el controlador </w:t>
      </w:r>
      <w:r>
        <w:rPr>
          <w:rFonts w:ascii="Courier New" w:hAnsi="Courier New"/>
        </w:rPr>
        <w:t>ConsultaHogarController</w:t>
      </w:r>
      <w:r>
        <w:t>:</w:t>
      </w:r>
    </w:p>
    <w:p>
      <w:r>
        <w:br/>
      </w:r>
    </w:p>
    <w:p>
      <w:r>
        <w:t xml:space="preserve">1. </w:t>
      </w:r>
      <w:r>
        <w:rPr>
          <w:b/>
        </w:rPr>
        <w:t>Validación de Búsqueda</w:t>
      </w:r>
      <w:r>
        <w:t>:</w:t>
      </w:r>
    </w:p>
    <w:p>
      <w:pPr>
        <w:pStyle w:val="NoSpacing"/>
      </w:pPr>
      <w:r>
        <w:rPr>
          <w:rFonts w:ascii="Courier New" w:hAnsi="Courier New"/>
        </w:rPr>
        <w:t>if (empty($folio) &amp;&amp; empty($documento)) {</w:t>
      </w:r>
    </w:p>
    <w:p>
      <w:pPr>
        <w:pStyle w:val="NoSpacing"/>
      </w:pPr>
      <w:r>
        <w:rPr>
          <w:rFonts w:ascii="Courier New" w:hAnsi="Courier New"/>
        </w:rPr>
        <w:t>if ($request-&gt;ajax()) {</w:t>
      </w:r>
    </w:p>
    <w:p>
      <w:pPr>
        <w:pStyle w:val="NoSpacing"/>
      </w:pPr>
      <w:r>
        <w:rPr>
          <w:rFonts w:ascii="Courier New" w:hAnsi="Courier New"/>
        </w:rPr>
        <w:t>return response()-&gt;json([</w:t>
      </w:r>
    </w:p>
    <w:p>
      <w:pPr>
        <w:pStyle w:val="NoSpacing"/>
      </w:pPr>
      <w:r>
        <w:rPr>
          <w:rFonts w:ascii="Courier New" w:hAnsi="Courier New"/>
        </w:rPr>
        <w:t>'error' =&gt; 'Por favor ingrese un folio o documento para buscar.'</w:t>
      </w:r>
    </w:p>
    <w:p>
      <w:pPr>
        <w:pStyle w:val="NoSpacing"/>
      </w:pPr>
      <w:r>
        <w:rPr>
          <w:rFonts w:ascii="Courier New" w:hAnsi="Courier New"/>
        </w:rPr>
        <w:t>], 400);</w:t>
      </w:r>
    </w:p>
    <w:p>
      <w:pPr>
        <w:pStyle w:val="NoSpacing"/>
      </w:pPr>
      <w:r>
        <w:rPr>
          <w:rFonts w:ascii="Courier New" w:hAnsi="Courier New"/>
        </w:rPr>
        <w:t>}</w:t>
      </w:r>
    </w:p>
    <w:p>
      <w:pPr>
        <w:pStyle w:val="NoSpacing"/>
      </w:pPr>
      <w:r>
        <w:rPr>
          <w:rFonts w:ascii="Courier New" w:hAnsi="Courier New"/>
        </w:rPr>
        <w:t>return back()-&gt;with('error', 'Por favor ingrese un folio o documento para buscar.');</w:t>
      </w:r>
    </w:p>
    <w:p>
      <w:pPr>
        <w:pStyle w:val="NoSpacing"/>
      </w:pPr>
      <w:r>
        <w:rPr>
          <w:rFonts w:ascii="Courier New" w:hAnsi="Courier New"/>
        </w:rPr>
        <w:t>}</w:t>
      </w:r>
    </w:p>
    <w:p>
      <w:r>
        <w:br/>
      </w:r>
    </w:p>
    <w:p>
      <w:r>
        <w:br/>
      </w:r>
    </w:p>
    <w:p>
      <w:r>
        <w:t xml:space="preserve">2. </w:t>
      </w:r>
      <w:r>
        <w:rPr>
          <w:b/>
        </w:rPr>
        <w:t>Validación de Parámetros para Detalles de Logro</w:t>
      </w:r>
      <w:r>
        <w:t>:</w:t>
      </w:r>
    </w:p>
    <w:p>
      <w:pPr>
        <w:pStyle w:val="NoSpacing"/>
      </w:pPr>
      <w:r>
        <w:rPr>
          <w:rFonts w:ascii="Courier New" w:hAnsi="Courier New"/>
        </w:rPr>
        <w:t>if (empty($idlogro) || empty($folio)) {</w:t>
      </w:r>
    </w:p>
    <w:p>
      <w:pPr>
        <w:pStyle w:val="NoSpacing"/>
      </w:pPr>
      <w:r>
        <w:rPr>
          <w:rFonts w:ascii="Courier New" w:hAnsi="Courier New"/>
        </w:rPr>
        <w:t>return response()-&gt;json([</w:t>
      </w:r>
    </w:p>
    <w:p>
      <w:pPr>
        <w:pStyle w:val="NoSpacing"/>
      </w:pPr>
      <w:r>
        <w:rPr>
          <w:rFonts w:ascii="Courier New" w:hAnsi="Courier New"/>
        </w:rPr>
        <w:t>'success' =&gt; false,</w:t>
      </w:r>
    </w:p>
    <w:p>
      <w:pPr>
        <w:pStyle w:val="NoSpacing"/>
      </w:pPr>
      <w:r>
        <w:rPr>
          <w:rFonts w:ascii="Courier New" w:hAnsi="Courier New"/>
        </w:rPr>
        <w:t>'error' =&gt; 'ID de logro y folio son requeridos'</w:t>
      </w:r>
    </w:p>
    <w:p>
      <w:pPr>
        <w:pStyle w:val="NoSpacing"/>
      </w:pPr>
      <w:r>
        <w:rPr>
          <w:rFonts w:ascii="Courier New" w:hAnsi="Courier New"/>
        </w:rPr>
        <w:t>], 400);</w:t>
      </w:r>
    </w:p>
    <w:p>
      <w:pPr>
        <w:pStyle w:val="NoSpacing"/>
      </w:pPr>
      <w:r>
        <w:rPr>
          <w:rFonts w:ascii="Courier New" w:hAnsi="Courier New"/>
        </w:rPr>
        <w:t>}</w:t>
      </w:r>
    </w:p>
    <w:p>
      <w:r>
        <w:br/>
      </w:r>
    </w:p>
    <w:p>
      <w:r>
        <w:br/>
      </w:r>
    </w:p>
    <w:p>
      <w:r>
        <w:t xml:space="preserve">3. </w:t>
      </w:r>
      <w:r>
        <w:rPr>
          <w:b/>
        </w:rPr>
        <w:t>Manejo de Errores en Consultas</w:t>
      </w:r>
      <w:r>
        <w:t>:</w:t>
      </w:r>
    </w:p>
    <w:p>
      <w:pPr>
        <w:pStyle w:val="NoSpacing"/>
      </w:pPr>
      <w:r>
        <w:rPr>
          <w:rFonts w:ascii="Courier New" w:hAnsi="Courier New"/>
        </w:rPr>
        <w:t>try {</w:t>
      </w:r>
    </w:p>
    <w:p>
      <w:pPr>
        <w:pStyle w:val="NoSpacing"/>
      </w:pPr>
      <w:r>
        <w:rPr>
          <w:rFonts w:ascii="Courier New" w:hAnsi="Courier New"/>
        </w:rPr>
        <w:t>// Código de consulta</w:t>
      </w:r>
    </w:p>
    <w:p>
      <w:pPr>
        <w:pStyle w:val="NoSpacing"/>
      </w:pPr>
      <w:r>
        <w:rPr>
          <w:rFonts w:ascii="Courier New" w:hAnsi="Courier New"/>
        </w:rPr>
        <w:t>} catch (\Exception $e) {</w:t>
      </w:r>
    </w:p>
    <w:p>
      <w:pPr>
        <w:pStyle w:val="NoSpacing"/>
      </w:pPr>
      <w:r>
        <w:rPr>
          <w:rFonts w:ascii="Courier New" w:hAnsi="Courier New"/>
        </w:rPr>
        <w:t>\Log::error('Error en getDetalleLogro: ' . $e-&gt;getMessage());</w:t>
      </w:r>
    </w:p>
    <w:p>
      <w:pPr>
        <w:pStyle w:val="NoSpacing"/>
      </w:pPr>
      <w:r>
        <w:rPr>
          <w:rFonts w:ascii="Courier New" w:hAnsi="Courier New"/>
        </w:rPr>
        <w:t>\Log::error('Stack trace: ' . $e-&gt;getTraceAsString());</w:t>
      </w:r>
    </w:p>
    <w:p>
      <w:pPr>
        <w:pStyle w:val="NoSpacing"/>
      </w:pPr>
      <w:r>
        <w:rPr>
          <w:rFonts w:ascii="Courier New" w:hAnsi="Courier New"/>
        </w:rPr>
        <w:t>return response()-&gt;json([</w:t>
      </w:r>
    </w:p>
    <w:p>
      <w:pPr>
        <w:pStyle w:val="NoSpacing"/>
      </w:pPr>
      <w:r>
        <w:rPr>
          <w:rFonts w:ascii="Courier New" w:hAnsi="Courier New"/>
        </w:rPr>
        <w:t>'success' =&gt; false,</w:t>
      </w:r>
    </w:p>
    <w:p>
      <w:pPr>
        <w:pStyle w:val="NoSpacing"/>
      </w:pPr>
      <w:r>
        <w:rPr>
          <w:rFonts w:ascii="Courier New" w:hAnsi="Courier New"/>
        </w:rPr>
        <w:t>'error' =&gt; 'Error al obtener detalle del logro: ' . $e-&gt;getMessage()</w:t>
      </w:r>
    </w:p>
    <w:p>
      <w:pPr>
        <w:pStyle w:val="NoSpacing"/>
      </w:pPr>
      <w:r>
        <w:rPr>
          <w:rFonts w:ascii="Courier New" w:hAnsi="Courier New"/>
        </w:rPr>
        <w:t>], 500);</w:t>
      </w:r>
    </w:p>
    <w:p>
      <w:pPr>
        <w:pStyle w:val="NoSpacing"/>
      </w:pPr>
      <w:r>
        <w:rPr>
          <w:rFonts w:ascii="Courier New" w:hAnsi="Courier New"/>
        </w:rPr>
        <w:t>}</w:t>
      </w:r>
    </w:p>
    <w:p>
      <w:r>
        <w:br/>
      </w:r>
    </w:p>
    <w:p>
      <w:r>
        <w:br/>
      </w:r>
    </w:p>
    <w:p>
      <w:pPr>
        <w:pStyle w:val="Heading2"/>
      </w:pPr>
      <w:r>
        <w:t>Base de Datos</w:t>
      </w:r>
    </w:p>
    <w:p>
      <w:r>
        <w:br/>
      </w:r>
    </w:p>
    <w:p>
      <w:r>
        <w:t>La aplicación utiliza múltiples tablas y procedimientos almacenados para gestionar la información:</w:t>
      </w:r>
    </w:p>
    <w:p>
      <w:r>
        <w:br/>
      </w:r>
    </w:p>
    <w:p>
      <w:pPr>
        <w:pStyle w:val="Heading3"/>
      </w:pPr>
      <w:r>
        <w:t>Tablas Principales:</w:t>
      </w:r>
    </w:p>
    <w:p>
      <w:r>
        <w:br/>
      </w:r>
    </w:p>
    <w:p>
      <w:r>
        <w:t xml:space="preserve">1. </w:t>
      </w:r>
      <w:r>
        <w:rPr>
          <w:b/>
        </w:rPr>
        <w:t>t1_principalhogar</w:t>
      </w:r>
      <w:r>
        <w:t>: Almacena la información general de los hogares.</w:t>
      </w:r>
    </w:p>
    <w:p>
      <w:pPr>
        <w:pStyle w:val="ListBullet"/>
        <w:ind w:left="0"/>
      </w:pPr>
      <w:r>
        <w:t>Campos: folio, direccion, comuna, barrio, departamento, municipio, estado, etc.</w:t>
      </w:r>
    </w:p>
    <w:p>
      <w:r>
        <w:t xml:space="preserve">2. </w:t>
      </w:r>
      <w:r>
        <w:rPr>
          <w:b/>
        </w:rPr>
        <w:t>t1_principalintegrantes</w:t>
      </w:r>
      <w:r>
        <w:t>: Almacena la información de los integrantes de cada hogar.</w:t>
      </w:r>
    </w:p>
    <w:p>
      <w:pPr>
        <w:pStyle w:val="ListBullet"/>
        <w:ind w:left="0"/>
      </w:pPr>
      <w:r>
        <w:t>Campos: idintegrante, folio, documento, nombre1, nombre2, apellido1, apellido2, telefono, etc.</w:t>
      </w:r>
    </w:p>
    <w:p>
      <w:pPr>
        <w:pStyle w:val="Heading3"/>
      </w:pPr>
      <w:r>
        <w:t>Procedimientos Almacenados:</w:t>
      </w:r>
    </w:p>
    <w:p>
      <w:r>
        <w:br/>
      </w:r>
    </w:p>
    <w:p>
      <w:r>
        <w:t xml:space="preserve">1. </w:t>
      </w:r>
      <w:r>
        <w:rPr>
          <w:b/>
        </w:rPr>
        <w:t>sp4logroresultado</w:t>
      </w:r>
      <w:r>
        <w:t>: Obtiene los resultados de logros para un hogar específico.</w:t>
      </w:r>
    </w:p>
    <w:p>
      <w:pPr>
        <w:pStyle w:val="ListBullet"/>
        <w:ind w:left="0"/>
      </w:pPr>
      <w:r>
        <w:t>Parámetros: folio, idlogro.</w:t>
      </w:r>
    </w:p>
    <w:p>
      <w:r>
        <w:t xml:space="preserve">2. </w:t>
      </w:r>
      <w:r>
        <w:rPr>
          <w:b/>
        </w:rPr>
        <w:t>spdatosintegrante</w:t>
      </w:r>
      <w:r>
        <w:t>: Obtiene los datos de un integrante específico.</w:t>
      </w:r>
    </w:p>
    <w:p>
      <w:pPr>
        <w:pStyle w:val="ListBullet"/>
        <w:ind w:left="0"/>
      </w:pPr>
      <w:r>
        <w:t>Parámetros: folio, idintegrante.</w:t>
      </w:r>
    </w:p>
    <w:p>
      <w:pPr>
        <w:pStyle w:val="Heading2"/>
      </w:pPr>
      <w:r>
        <w:t>Funcionalidades Principales</w:t>
      </w:r>
    </w:p>
    <w:p>
      <w:r>
        <w:br/>
      </w:r>
    </w:p>
    <w:p>
      <w:pPr>
        <w:pStyle w:val="Heading3"/>
      </w:pPr>
      <w:r>
        <w:t>1. Consulta de Hogares</w:t>
      </w:r>
    </w:p>
    <w:p>
      <w:r>
        <w:br/>
      </w:r>
    </w:p>
    <w:p>
      <w:r>
        <w:t>La aplicación permite buscar hogares por folio o documento, mostrando los resultados en una tabla con opciones para ver detalles, descargar PDF y ver logros de los integrantes.</w:t>
      </w:r>
    </w:p>
    <w:p>
      <w:r>
        <w:br/>
      </w:r>
    </w:p>
    <w:p>
      <w:pPr>
        <w:pStyle w:val="Heading3"/>
      </w:pPr>
      <w:r>
        <w:t>2. Visualización de Detalles del Hogar</w:t>
      </w:r>
    </w:p>
    <w:p>
      <w:r>
        <w:br/>
      </w:r>
    </w:p>
    <w:p>
      <w:r>
        <w:t>Se pueden ver los detalles de un hogar específico, incluyendo información general y lista de integrantes.</w:t>
      </w:r>
    </w:p>
    <w:p>
      <w:r>
        <w:br/>
      </w:r>
    </w:p>
    <w:p>
      <w:pPr>
        <w:pStyle w:val="Heading3"/>
      </w:pPr>
      <w:r>
        <w:t>3. Gestión de Logros</w:t>
      </w:r>
    </w:p>
    <w:p>
      <w:r>
        <w:br/>
      </w:r>
    </w:p>
    <w:p>
      <w:r>
        <w:t>La aplicación permite ver los logros de cada integrante, agrupados por dimensión, y visualizar el detalle de cada logro, incluyendo:</w:t>
      </w:r>
    </w:p>
    <w:p>
      <w:pPr>
        <w:pStyle w:val="ListBullet"/>
        <w:ind w:left="0"/>
      </w:pPr>
      <w:r>
        <w:t>Estado inicial y actual del logro.</w:t>
      </w:r>
    </w:p>
    <w:p>
      <w:pPr>
        <w:pStyle w:val="ListBullet"/>
        <w:ind w:left="0"/>
      </w:pPr>
      <w:r>
        <w:t>Lista de integrantes a los que aplica el logro.</w:t>
      </w:r>
    </w:p>
    <w:p>
      <w:pPr>
        <w:pStyle w:val="ListBullet"/>
        <w:ind w:left="0"/>
      </w:pPr>
      <w:r>
        <w:t>Información detallada del logro.</w:t>
      </w:r>
    </w:p>
    <w:p>
      <w:pPr>
        <w:pStyle w:val="Heading3"/>
      </w:pPr>
      <w:r>
        <w:t>4. Generación de Reportes</w:t>
      </w:r>
    </w:p>
    <w:p>
      <w:r>
        <w:br/>
      </w:r>
    </w:p>
    <w:p>
      <w:r>
        <w:t>Se pueden generar reportes en formato PDF con la información del hogar y sus integrantes, incluyendo:</w:t>
      </w:r>
    </w:p>
    <w:p>
      <w:pPr>
        <w:pStyle w:val="ListBullet"/>
        <w:ind w:left="0"/>
      </w:pPr>
      <w:r>
        <w:t>Ficha básica del hogar.</w:t>
      </w:r>
    </w:p>
    <w:p>
      <w:pPr>
        <w:pStyle w:val="ListBullet"/>
        <w:ind w:left="0"/>
      </w:pPr>
      <w:r>
        <w:t>Ficha detallada con información completa.</w:t>
      </w:r>
    </w:p>
    <w:p>
      <w:pPr>
        <w:pStyle w:val="Heading3"/>
      </w:pPr>
      <w:r>
        <w:t>5. Visualización de Estados de Logros</w:t>
      </w:r>
    </w:p>
    <w:p>
      <w:r>
        <w:br/>
      </w:r>
    </w:p>
    <w:p>
      <w:r>
        <w:t>Los logros se muestran con indicadores visuales (colores) que representan su estado:</w:t>
      </w:r>
    </w:p>
    <w:p>
      <w:pPr>
        <w:pStyle w:val="ListBullet"/>
        <w:ind w:left="0"/>
      </w:pPr>
      <w:r>
        <w:t>Rojo: No cumple</w:t>
      </w:r>
    </w:p>
    <w:p>
      <w:pPr>
        <w:pStyle w:val="ListBullet"/>
        <w:ind w:left="0"/>
      </w:pPr>
      <w:r>
        <w:t>Verde: Cumple</w:t>
      </w:r>
    </w:p>
    <w:p>
      <w:pPr>
        <w:pStyle w:val="ListBullet"/>
        <w:ind w:left="0"/>
      </w:pPr>
      <w:r>
        <w:t>Gris: No aplica</w:t>
      </w:r>
    </w:p>
    <w:p>
      <w:pPr>
        <w:pStyle w:val="ListBullet"/>
        <w:ind w:left="0"/>
      </w:pPr>
      <w:r>
        <w:t>Azul: En proceso</w:t>
      </w:r>
    </w:p>
    <w:p>
      <w:pPr>
        <w:pStyle w:val="ListBullet"/>
        <w:ind w:left="0"/>
      </w:pPr>
      <w:r>
        <w:t>Café: Pendiente</w:t>
      </w:r>
    </w:p>
    <w:p>
      <w:pPr>
        <w:pStyle w:val="ListBullet"/>
        <w:ind w:left="0"/>
      </w:pPr>
      <w:r>
        <w:t>Blanco: No evaluado</w:t>
      </w:r>
    </w:p>
    <w:p>
      <w:r>
        <w:t>Estos indicadores permiten identificar rápidamente el estado de cada logro para cada integrante.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